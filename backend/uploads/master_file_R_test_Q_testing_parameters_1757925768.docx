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 xml:space="preserve">   </w:t>
      </w:r>
    </w:p>
    <w:p/>
    <w:p/>
    <w:p/>
    <w:p/>
    <w:p/>
    <w:p>
      <w:r>
        <w:tab/>
        <w:t>File Name</w:t>
        <w:tab/>
        <w:tab/>
        <w:tab/>
        <w:tab/>
        <w:tab/>
        <w:tab/>
        <w:tab/>
        <w:t xml:space="preserve">Master File Qc R Test </w:t>
        <w:tab/>
        <w:tab/>
        <w:tab/>
        <w:tab/>
        <w:tab/>
        <w:tab/>
        <w:tab/>
        <w:t>Prepared by</w:t>
        <w:tab/>
        <w:tab/>
        <w:tab/>
        <w:t xml:space="preserve">  </w:t>
        <w:tab/>
        <w:tab/>
        <w:tab/>
        <w:tab/>
        <w:tab/>
        <w:tab/>
        <w:tab/>
      </w:r>
    </w:p>
    <w:p>
      <w:r>
        <w:tab/>
        <w:t>QC File Code/Number</w:t>
        <w:tab/>
        <w:tab/>
        <w:tab/>
        <w:tab/>
        <w:tab/>
        <w:tab/>
        <w:tab/>
        <w:tab/>
        <w:tab/>
        <w:tab/>
        <w:tab/>
        <w:tab/>
        <w:tab/>
        <w:tab/>
        <w:t>Checked By</w:t>
        <w:tab/>
        <w:tab/>
        <w:tab/>
        <w:tab/>
        <w:tab/>
        <w:tab/>
        <w:tab/>
        <w:tab/>
        <w:tab/>
        <w:tab/>
      </w:r>
    </w:p>
    <w:p>
      <w:r>
        <w:tab/>
        <w:t>QC File Code/Number</w:t>
        <w:tab/>
        <w:tab/>
        <w:tab/>
        <w:tab/>
        <w:tab/>
        <w:tab/>
        <w:tab/>
        <w:tab/>
        <w:tab/>
        <w:tab/>
        <w:tab/>
        <w:tab/>
        <w:tab/>
        <w:tab/>
        <w:t>Approved By</w:t>
        <w:tab/>
        <w:tab/>
        <w:tab/>
        <w:tab/>
        <w:tab/>
        <w:tab/>
        <w:tab/>
        <w:tab/>
        <w:tab/>
        <w:tab/>
      </w:r>
    </w:p>
    <w:p>
      <w:r>
        <w:tab/>
        <w:t>Effective Date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r>
        <w:tab/>
        <w:t>Revision Date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/>
    <w:p/>
    <w:p/>
    <w:p>
      <w:r>
        <w:t>1.Rapid test material specification</w:t>
      </w:r>
    </w:p>
    <w:p>
      <w:r>
        <w:t>Nitrocellulose Membrane uncut ………………………………………………………1.1</w:t>
      </w:r>
    </w:p>
    <w:p>
      <w:r>
        <w:t>Diluent/ Buffer …………………………………………………………….………….……….1.2</w:t>
      </w:r>
    </w:p>
    <w:p>
      <w:r>
        <w:t xml:space="preserve">             Buffer Bottle 1ml………………………………………………………...…………….1.2.1</w:t>
      </w:r>
    </w:p>
    <w:p>
      <w:r>
        <w:t xml:space="preserve">             Buffer Bottle 10ml…………………………………………….…………………….…1.2.2</w:t>
      </w:r>
    </w:p>
    <w:p>
      <w:r>
        <w:t>Plastic Cassettes ……………………………………………………….….…………………….1.3</w:t>
      </w:r>
    </w:p>
    <w:p>
      <w:r>
        <w:t xml:space="preserve">         Type D……………………………………………………………………………………....…1.3.1</w:t>
      </w:r>
    </w:p>
    <w:p>
      <w:r>
        <w:t xml:space="preserve">         Type A…………………………………………………………………….........................….1.3.2</w:t>
      </w:r>
    </w:p>
    <w:p>
      <w:r>
        <w:t xml:space="preserve">          Type M…………………………………………………………………………………...……1.3.3</w:t>
      </w:r>
    </w:p>
    <w:p>
      <w:r>
        <w:t>Alu-Pouch ……………………………………………………………………...…………………...1.4</w:t>
      </w:r>
    </w:p>
    <w:p>
      <w:r>
        <w:t>Desiccant ……………………………………………………………………………….…….……1.5</w:t>
      </w:r>
    </w:p>
    <w:p>
      <w:r>
        <w:t>R-Test Boxes ……………………………………………………………………….…….………1.6</w:t>
      </w:r>
    </w:p>
    <w:p>
      <w:r>
        <w:t xml:space="preserve">              Small Box ……………………………………………………………………………….1.6.1</w:t>
      </w:r>
    </w:p>
    <w:p>
      <w:r>
        <w:t xml:space="preserve">              Large Box ……………………………………………………………………………….1.6.2</w:t>
      </w:r>
    </w:p>
    <w:p>
      <w:r>
        <w:t>Dropper ……………………………………………………………………………...……………1.7</w:t>
      </w:r>
    </w:p>
    <w:p>
      <w:r>
        <w:t xml:space="preserve">               Dropper 35ul………………………………………………………………………….1.7.1</w:t>
      </w:r>
    </w:p>
    <w:p>
      <w:r>
        <w:t xml:space="preserve">               Dropper 5 ul…………………………………………………………………...……….1.7.2</w:t>
      </w:r>
    </w:p>
    <w:p>
      <w:r>
        <w:t>Box Seal ………………………………………………………………………………………...….1.8</w:t>
      </w:r>
    </w:p>
    <w:p>
      <w:r>
        <w:t>Sticker …………………………………………………………………...………………………….1.9</w:t>
      </w:r>
    </w:p>
    <w:p>
      <w:r>
        <w:t xml:space="preserve">              R-test Box…………………………………………………………………...……………1.9.1</w:t>
      </w:r>
    </w:p>
    <w:p>
      <w:r>
        <w:t xml:space="preserve">             R-test Master Carton…………………………………………………………………1.9.2</w:t>
      </w:r>
    </w:p>
    <w:p>
      <w:r>
        <w:t xml:space="preserve">Sterile Swab …………………………………………………………...………………………….1.10 </w:t>
      </w:r>
    </w:p>
    <w:p>
      <w:r>
        <w:t>Master carton ……………………………………………………...…………………………… 1.11</w:t>
      </w:r>
    </w:p>
    <w:p>
      <w:r>
        <w:t>Stool collection device……………………………………………………………………….1.12</w:t>
      </w:r>
    </w:p>
    <w:p>
      <w:r>
        <w:t>R-Test raw material (Uncut sheet)</w:t>
      </w:r>
    </w:p>
    <w:p/>
    <w:p>
      <w:r>
        <w:t xml:space="preserve">Specification:                                                       Supplier Name:         </w:t>
      </w:r>
    </w:p>
    <w:p/>
    <w:p>
      <w:r>
        <w:tab/>
        <w:tab/>
        <w:tab/>
        <w:t>Performance Test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r>
        <w:tab/>
        <w:tab/>
        <w:tab/>
        <w:t>Test description</w:t>
        <w:tab/>
        <w:tab/>
        <w:tab/>
        <w:tab/>
        <w:tab/>
        <w:t>Acceptance Level</w:t>
        <w:tab/>
        <w:tab/>
        <w:tab/>
        <w:tab/>
        <w:tab/>
        <w:tab/>
        <w:tab/>
        <w:t>Criteria</w:t>
        <w:tab/>
        <w:tab/>
        <w:t>Protocol</w:t>
        <w:tab/>
        <w:tab/>
        <w:tab/>
        <w:tab/>
        <w:tab/>
        <w:tab/>
        <w:tab/>
        <w:tab/>
        <w:tab/>
        <w:tab/>
        <w:tab/>
      </w:r>
    </w:p>
    <w:p>
      <w:r>
        <w:tab/>
        <w:tab/>
        <w:tab/>
        <w:t>1</w:t>
        <w:tab/>
        <w:t>Positivity</w:t>
        <w:tab/>
        <w:tab/>
        <w:tab/>
        <w:tab/>
        <w:t xml:space="preserve">Blood/Serum/Urine/Fluid Positive </w:t>
        <w:br/>
        <w:t xml:space="preserve">  </w:t>
        <w:tab/>
        <w:tab/>
        <w:tab/>
        <w:tab/>
        <w:tab/>
        <w:tab/>
        <w:tab/>
        <w:t>Positive</w:t>
        <w:tab/>
        <w:tab/>
        <w:t>1-2 Drop of Sample, 2 Drops of Buffer</w:t>
        <w:tab/>
        <w:tab/>
        <w:tab/>
        <w:tab/>
        <w:tab/>
        <w:tab/>
        <w:tab/>
        <w:tab/>
        <w:tab/>
        <w:tab/>
        <w:tab/>
      </w:r>
    </w:p>
    <w:p>
      <w:r>
        <w:tab/>
        <w:tab/>
        <w:tab/>
        <w:t>2</w:t>
        <w:tab/>
        <w:t>Negativity</w:t>
        <w:tab/>
        <w:tab/>
        <w:tab/>
        <w:tab/>
        <w:t>50 Negative Samples</w:t>
        <w:tab/>
        <w:tab/>
        <w:tab/>
        <w:tab/>
        <w:tab/>
        <w:tab/>
        <w:tab/>
        <w:t>Negative</w:t>
        <w:tab/>
        <w:tab/>
        <w:t>1-2 Drops of Sample, 2 Drops of Buffer</w:t>
        <w:tab/>
        <w:tab/>
        <w:tab/>
        <w:tab/>
        <w:tab/>
        <w:tab/>
        <w:tab/>
        <w:tab/>
        <w:tab/>
        <w:tab/>
        <w:tab/>
      </w:r>
    </w:p>
    <w:p>
      <w:r>
        <w:tab/>
        <w:tab/>
        <w:tab/>
        <w:t>3</w:t>
        <w:tab/>
        <w:t>LOD</w:t>
        <w:tab/>
        <w:tab/>
        <w:tab/>
        <w:tab/>
        <w:t>L1</w:t>
        <w:br/>
        <w:t>L2</w:t>
        <w:br/>
        <w:t>L3</w:t>
        <w:br/>
        <w:t>L4</w:t>
        <w:br/>
        <w:t>L5</w:t>
        <w:br/>
        <w:t>L6</w:t>
        <w:br/>
        <w:t>L7</w:t>
        <w:br/>
        <w:t>L8</w:t>
        <w:br/>
        <w:t>L9</w:t>
        <w:br/>
        <w:t>L10</w:t>
        <w:tab/>
        <w:tab/>
        <w:tab/>
        <w:tab/>
        <w:tab/>
        <w:tab/>
        <w:tab/>
        <w:t>Positive (1/2)</w:t>
        <w:tab/>
        <w:tab/>
        <w:t>Serial Dilution</w:t>
        <w:tab/>
        <w:tab/>
        <w:tab/>
        <w:tab/>
        <w:tab/>
        <w:tab/>
        <w:tab/>
        <w:tab/>
        <w:tab/>
        <w:tab/>
        <w:tab/>
      </w:r>
    </w:p>
    <w:p>
      <w:r>
        <w:tab/>
        <w:tab/>
        <w:tab/>
        <w:tab/>
        <w:tab/>
        <w:tab/>
        <w:tab/>
        <w:tab/>
        <w:tab/>
        <w:tab/>
        <w:tab/>
        <w:tab/>
        <w:tab/>
        <w:tab/>
        <w:tab/>
        <w:t>Positive (1/4)</w:t>
        <w:tab/>
        <w:tab/>
        <w:t>Serial Dilution</w:t>
        <w:tab/>
        <w:tab/>
        <w:tab/>
        <w:tab/>
        <w:tab/>
        <w:tab/>
        <w:tab/>
        <w:tab/>
        <w:tab/>
        <w:tab/>
        <w:tab/>
      </w:r>
    </w:p>
    <w:p>
      <w:r>
        <w:tab/>
        <w:tab/>
        <w:tab/>
        <w:tab/>
        <w:tab/>
        <w:tab/>
        <w:tab/>
        <w:tab/>
        <w:tab/>
        <w:tab/>
        <w:tab/>
        <w:tab/>
        <w:tab/>
        <w:tab/>
        <w:tab/>
        <w:t>Positive (1/8)</w:t>
        <w:tab/>
        <w:tab/>
        <w:t>Serial Dilution</w:t>
        <w:tab/>
        <w:tab/>
        <w:tab/>
        <w:tab/>
        <w:tab/>
        <w:tab/>
        <w:tab/>
        <w:tab/>
        <w:tab/>
        <w:tab/>
        <w:tab/>
      </w:r>
    </w:p>
    <w:p>
      <w:r>
        <w:tab/>
        <w:tab/>
        <w:tab/>
        <w:tab/>
        <w:tab/>
        <w:tab/>
        <w:tab/>
        <w:tab/>
        <w:tab/>
        <w:tab/>
        <w:tab/>
        <w:tab/>
        <w:tab/>
        <w:tab/>
        <w:tab/>
        <w:t>Positive (1/16)</w:t>
        <w:tab/>
        <w:tab/>
        <w:t>Serial Dilution</w:t>
        <w:tab/>
        <w:tab/>
        <w:tab/>
        <w:tab/>
        <w:tab/>
        <w:tab/>
        <w:tab/>
        <w:tab/>
        <w:tab/>
        <w:tab/>
        <w:tab/>
      </w:r>
    </w:p>
    <w:p>
      <w:r>
        <w:tab/>
        <w:tab/>
        <w:tab/>
        <w:tab/>
        <w:tab/>
        <w:tab/>
        <w:tab/>
        <w:tab/>
        <w:tab/>
        <w:tab/>
        <w:tab/>
        <w:tab/>
        <w:tab/>
        <w:tab/>
        <w:tab/>
        <w:t>Positive (1/32)</w:t>
        <w:tab/>
        <w:tab/>
        <w:t>Serial Dilution</w:t>
        <w:tab/>
        <w:tab/>
        <w:tab/>
        <w:tab/>
        <w:tab/>
        <w:tab/>
        <w:tab/>
        <w:tab/>
        <w:tab/>
        <w:tab/>
        <w:tab/>
      </w:r>
    </w:p>
    <w:p>
      <w:r>
        <w:tab/>
        <w:tab/>
        <w:tab/>
        <w:tab/>
        <w:tab/>
        <w:tab/>
        <w:tab/>
        <w:tab/>
        <w:tab/>
        <w:tab/>
        <w:tab/>
        <w:tab/>
        <w:tab/>
        <w:tab/>
        <w:tab/>
        <w:t>Positive (1/64)</w:t>
        <w:tab/>
        <w:tab/>
        <w:t>Serial Dilution</w:t>
        <w:tab/>
        <w:tab/>
        <w:tab/>
        <w:tab/>
        <w:tab/>
        <w:tab/>
        <w:tab/>
        <w:tab/>
        <w:tab/>
        <w:tab/>
        <w:tab/>
      </w:r>
    </w:p>
    <w:p>
      <w:r>
        <w:tab/>
        <w:tab/>
        <w:tab/>
        <w:tab/>
        <w:tab/>
        <w:tab/>
        <w:tab/>
        <w:tab/>
        <w:tab/>
        <w:tab/>
        <w:tab/>
        <w:tab/>
        <w:tab/>
        <w:tab/>
        <w:tab/>
        <w:t>Positive (1/128)</w:t>
        <w:tab/>
        <w:tab/>
        <w:t>Serial Dilution</w:t>
        <w:tab/>
        <w:tab/>
        <w:tab/>
        <w:tab/>
        <w:tab/>
        <w:tab/>
        <w:tab/>
        <w:tab/>
        <w:tab/>
        <w:tab/>
        <w:tab/>
      </w:r>
    </w:p>
    <w:p>
      <w:r>
        <w:tab/>
        <w:tab/>
        <w:tab/>
        <w:tab/>
        <w:tab/>
        <w:tab/>
        <w:tab/>
        <w:tab/>
        <w:tab/>
        <w:tab/>
        <w:tab/>
        <w:tab/>
        <w:tab/>
        <w:tab/>
        <w:tab/>
        <w:t>Positive (1/256)</w:t>
        <w:tab/>
        <w:tab/>
        <w:t>Serial Dilution</w:t>
        <w:tab/>
        <w:tab/>
        <w:tab/>
        <w:tab/>
        <w:tab/>
        <w:tab/>
        <w:tab/>
        <w:tab/>
        <w:tab/>
        <w:tab/>
        <w:tab/>
      </w:r>
    </w:p>
    <w:p>
      <w:r>
        <w:tab/>
        <w:tab/>
        <w:tab/>
        <w:tab/>
        <w:tab/>
        <w:tab/>
        <w:tab/>
        <w:tab/>
        <w:tab/>
        <w:tab/>
        <w:tab/>
        <w:tab/>
        <w:tab/>
        <w:tab/>
        <w:tab/>
        <w:t>Positive (1/512)</w:t>
        <w:tab/>
        <w:tab/>
        <w:t xml:space="preserve">Serial Dilution </w:t>
        <w:tab/>
        <w:tab/>
        <w:tab/>
        <w:tab/>
        <w:tab/>
        <w:tab/>
        <w:tab/>
        <w:tab/>
        <w:tab/>
        <w:tab/>
        <w:tab/>
      </w:r>
    </w:p>
    <w:p>
      <w:r>
        <w:tab/>
        <w:tab/>
        <w:tab/>
        <w:tab/>
        <w:tab/>
        <w:tab/>
        <w:tab/>
        <w:tab/>
        <w:tab/>
        <w:tab/>
        <w:tab/>
        <w:tab/>
        <w:tab/>
        <w:tab/>
        <w:tab/>
        <w:t>Positive (1/1024)</w:t>
        <w:tab/>
        <w:tab/>
        <w:t>Serial Dilution</w:t>
        <w:tab/>
        <w:tab/>
        <w:tab/>
        <w:tab/>
        <w:tab/>
        <w:tab/>
        <w:tab/>
        <w:tab/>
        <w:tab/>
        <w:tab/>
        <w:tab/>
      </w:r>
    </w:p>
    <w:p>
      <w:r>
        <w:tab/>
        <w:tab/>
        <w:tab/>
        <w:t>4</w:t>
        <w:tab/>
        <w:t>Precision</w:t>
        <w:tab/>
        <w:tab/>
        <w:tab/>
        <w:tab/>
        <w:t>Uniform result</w:t>
        <w:tab/>
        <w:tab/>
        <w:tab/>
        <w:tab/>
        <w:tab/>
        <w:tab/>
        <w:tab/>
        <w:t>10 Replicates</w:t>
        <w:tab/>
        <w:tab/>
        <w:t>1-2 drops of sample, 2 drops of buffer</w:t>
        <w:tab/>
        <w:tab/>
        <w:tab/>
        <w:tab/>
        <w:tab/>
        <w:tab/>
        <w:tab/>
        <w:tab/>
        <w:tab/>
        <w:tab/>
        <w:tab/>
      </w:r>
    </w:p>
    <w:p>
      <w:r>
        <w:tab/>
        <w:tab/>
        <w:tab/>
        <w:t>5</w:t>
        <w:tab/>
        <w:t>Buffer</w:t>
        <w:tab/>
        <w:tab/>
        <w:tab/>
        <w:tab/>
        <w:t>Uniform Negative result</w:t>
        <w:tab/>
        <w:tab/>
        <w:tab/>
        <w:tab/>
        <w:tab/>
        <w:tab/>
        <w:tab/>
        <w:t>10 Replicates</w:t>
        <w:tab/>
        <w:tab/>
        <w:t>2 drops of buffer</w:t>
        <w:tab/>
        <w:tab/>
        <w:tab/>
        <w:tab/>
        <w:tab/>
        <w:tab/>
        <w:tab/>
        <w:tab/>
        <w:tab/>
        <w:tab/>
        <w:tab/>
      </w:r>
    </w:p>
    <w:p>
      <w:r>
        <w:tab/>
        <w:tab/>
        <w:tab/>
        <w:t>6</w:t>
        <w:tab/>
        <w:t>Flow time</w:t>
        <w:tab/>
        <w:tab/>
        <w:tab/>
        <w:tab/>
        <w:t>Within 2 Minutes</w:t>
        <w:tab/>
        <w:tab/>
        <w:tab/>
        <w:tab/>
        <w:tab/>
        <w:tab/>
        <w:tab/>
        <w:t>10 Replicates</w:t>
        <w:tab/>
        <w:tab/>
        <w:t>1-2 drops of sample or 2 drops of buffer</w:t>
        <w:tab/>
        <w:tab/>
        <w:tab/>
        <w:tab/>
        <w:tab/>
        <w:tab/>
        <w:tab/>
        <w:tab/>
        <w:tab/>
        <w:tab/>
        <w:tab/>
      </w:r>
    </w:p>
    <w:p>
      <w:r>
        <w:tab/>
        <w:tab/>
        <w:tab/>
        <w:t>7</w:t>
        <w:tab/>
        <w:t>Serum</w:t>
        <w:tab/>
        <w:tab/>
        <w:tab/>
        <w:tab/>
        <w:t>Uniform Negative Result</w:t>
        <w:tab/>
        <w:tab/>
        <w:tab/>
        <w:tab/>
        <w:tab/>
        <w:tab/>
        <w:tab/>
        <w:t>10 Replicates</w:t>
        <w:tab/>
        <w:tab/>
        <w:t>1-2 drops of sample, 2 drops of buffer</w:t>
        <w:tab/>
        <w:tab/>
        <w:tab/>
        <w:tab/>
        <w:tab/>
        <w:tab/>
        <w:tab/>
        <w:tab/>
        <w:tab/>
        <w:tab/>
        <w:tab/>
      </w:r>
    </w:p>
    <w:p>
      <w:r>
        <w:tab/>
        <w:tab/>
        <w:tab/>
        <w:t>Sr. #</w:t>
        <w:tab/>
        <w:br/>
        <w:t>Parameters</w:t>
        <w:tab/>
        <w:tab/>
        <w:tab/>
        <w:tab/>
        <w:tab/>
        <w:tab/>
        <w:t>Specifications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r>
        <w:tab/>
        <w:tab/>
        <w:tab/>
        <w:t>1</w:t>
        <w:tab/>
        <w:t>Physical Appearance</w:t>
        <w:tab/>
        <w:tab/>
        <w:tab/>
        <w:tab/>
        <w:tab/>
        <w:tab/>
        <w:t>The shape of the uncut sheet shall be smooth &amp; uniform. No dislocation of pads.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r>
        <w:tab/>
        <w:tab/>
        <w:tab/>
        <w:t>2</w:t>
        <w:tab/>
        <w:t>Dimensions</w:t>
        <w:tab/>
        <w:tab/>
        <w:tab/>
        <w:tab/>
        <w:tab/>
        <w:tab/>
        <w:t>300 mm * 60 mm ± 5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/>
    <w:p>
      <w:r>
        <w:t>R-Test raw material (Diluent/ Buffer)</w:t>
      </w:r>
    </w:p>
    <w:p/>
    <w:p>
      <w:r>
        <w:t xml:space="preserve">Specification:                                       </w:t>
      </w:r>
    </w:p>
    <w:p/>
    <w:p/>
    <w:p>
      <w:r>
        <w:tab/>
        <w:tab/>
        <w:tab/>
        <w:tab/>
        <w:t>QC Inspection Parameters for Buffer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r>
        <w:tab/>
        <w:t>1</w:t>
        <w:tab/>
        <w:tab/>
        <w:tab/>
        <w:t>Parameter</w:t>
        <w:tab/>
        <w:tab/>
        <w:tab/>
        <w:tab/>
        <w:tab/>
        <w:tab/>
        <w:tab/>
        <w:t>Specification/Method</w:t>
        <w:tab/>
        <w:tab/>
        <w:tab/>
        <w:tab/>
        <w:tab/>
        <w:tab/>
        <w:tab/>
        <w:tab/>
        <w:tab/>
        <w:tab/>
        <w:tab/>
      </w:r>
    </w:p>
    <w:p>
      <w:r>
        <w:tab/>
        <w:t>2</w:t>
        <w:tab/>
        <w:tab/>
        <w:tab/>
        <w:t>Appearance</w:t>
        <w:tab/>
        <w:tab/>
        <w:tab/>
        <w:tab/>
        <w:tab/>
        <w:tab/>
        <w:tab/>
        <w:t>Visual Inspection</w:t>
        <w:tab/>
        <w:tab/>
        <w:tab/>
        <w:tab/>
        <w:tab/>
        <w:tab/>
        <w:tab/>
        <w:tab/>
        <w:tab/>
        <w:tab/>
        <w:tab/>
      </w:r>
    </w:p>
    <w:p>
      <w:r>
        <w:tab/>
        <w:t>3</w:t>
        <w:tab/>
        <w:tab/>
        <w:tab/>
        <w:t>Color</w:t>
        <w:tab/>
        <w:tab/>
        <w:tab/>
        <w:tab/>
        <w:tab/>
        <w:tab/>
        <w:tab/>
        <w:t>Visual Observation</w:t>
        <w:tab/>
        <w:tab/>
        <w:tab/>
        <w:tab/>
        <w:tab/>
        <w:tab/>
        <w:tab/>
        <w:tab/>
        <w:tab/>
        <w:tab/>
        <w:tab/>
      </w:r>
    </w:p>
    <w:p>
      <w:r>
        <w:tab/>
        <w:t>4</w:t>
        <w:tab/>
        <w:tab/>
        <w:tab/>
        <w:t>Odor</w:t>
        <w:tab/>
        <w:tab/>
        <w:tab/>
        <w:tab/>
        <w:tab/>
        <w:tab/>
        <w:tab/>
        <w:t>Sensory check</w:t>
        <w:tab/>
        <w:tab/>
        <w:tab/>
        <w:tab/>
        <w:tab/>
        <w:tab/>
        <w:tab/>
        <w:tab/>
        <w:tab/>
        <w:tab/>
        <w:tab/>
      </w:r>
    </w:p>
    <w:p>
      <w:r>
        <w:tab/>
        <w:t>5</w:t>
        <w:tab/>
        <w:tab/>
        <w:tab/>
        <w:t>pH</w:t>
        <w:tab/>
        <w:tab/>
        <w:tab/>
        <w:tab/>
        <w:tab/>
        <w:tab/>
        <w:tab/>
        <w:t>7.9 ±0.3</w:t>
        <w:tab/>
        <w:tab/>
        <w:tab/>
        <w:tab/>
        <w:tab/>
        <w:tab/>
        <w:tab/>
        <w:tab/>
        <w:tab/>
        <w:tab/>
        <w:tab/>
      </w:r>
    </w:p>
    <w:p>
      <w:r>
        <w:tab/>
        <w:t>6</w:t>
        <w:tab/>
        <w:tab/>
        <w:tab/>
        <w:t>Volume</w:t>
        <w:tab/>
        <w:tab/>
        <w:tab/>
        <w:tab/>
        <w:tab/>
        <w:tab/>
        <w:tab/>
        <w:t>1 liter</w:t>
        <w:tab/>
        <w:tab/>
        <w:tab/>
        <w:tab/>
        <w:tab/>
        <w:tab/>
        <w:tab/>
        <w:tab/>
        <w:tab/>
        <w:tab/>
        <w:tab/>
      </w:r>
    </w:p>
    <w:p>
      <w:r>
        <w:tab/>
        <w:t>7</w:t>
        <w:tab/>
        <w:tab/>
        <w:tab/>
        <w:t>Shaking/ Mixing</w:t>
        <w:tab/>
        <w:tab/>
        <w:tab/>
        <w:tab/>
        <w:tab/>
        <w:tab/>
        <w:tab/>
        <w:t>Min 1 hour</w:t>
        <w:tab/>
        <w:tab/>
        <w:tab/>
        <w:tab/>
        <w:tab/>
        <w:tab/>
        <w:tab/>
        <w:tab/>
        <w:tab/>
        <w:tab/>
        <w:tab/>
      </w:r>
    </w:p>
    <w:p>
      <w:r>
        <w:tab/>
        <w:t>8</w:t>
        <w:tab/>
        <w:tab/>
        <w:tab/>
        <w:t>Sterility (if required)</w:t>
        <w:tab/>
        <w:tab/>
        <w:tab/>
        <w:tab/>
        <w:tab/>
        <w:tab/>
        <w:tab/>
        <w:t>TSB/FTM incubation at 20–35°C</w:t>
        <w:tab/>
        <w:tab/>
        <w:tab/>
        <w:tab/>
        <w:tab/>
        <w:tab/>
        <w:tab/>
        <w:tab/>
        <w:tab/>
        <w:tab/>
        <w:tab/>
      </w:r>
    </w:p>
    <w:p>
      <w:r>
        <w:tab/>
        <w:t>9</w:t>
        <w:tab/>
        <w:tab/>
        <w:tab/>
        <w:t>Conductivity (optional)</w:t>
        <w:tab/>
        <w:tab/>
        <w:tab/>
        <w:tab/>
        <w:tab/>
        <w:tab/>
        <w:tab/>
        <w:t>Conductivity meter</w:t>
        <w:tab/>
        <w:tab/>
        <w:tab/>
        <w:tab/>
        <w:tab/>
        <w:tab/>
        <w:tab/>
        <w:tab/>
        <w:tab/>
        <w:tab/>
        <w:tab/>
      </w:r>
    </w:p>
    <w:p>
      <w:r>
        <w:tab/>
        <w:t>10</w:t>
        <w:tab/>
        <w:tab/>
        <w:tab/>
        <w:t xml:space="preserve">Osmolality </w:t>
        <w:br/>
        <w:t>(optional)</w:t>
        <w:tab/>
        <w:tab/>
        <w:tab/>
        <w:tab/>
        <w:tab/>
        <w:tab/>
        <w:tab/>
        <w:t>Osmometer</w:t>
        <w:tab/>
        <w:tab/>
        <w:tab/>
        <w:tab/>
        <w:tab/>
        <w:tab/>
        <w:tab/>
        <w:tab/>
        <w:tab/>
        <w:tab/>
        <w:tab/>
      </w:r>
    </w:p>
    <w:p>
      <w:r>
        <w:tab/>
        <w:t>11</w:t>
        <w:tab/>
        <w:tab/>
        <w:tab/>
        <w:t>Sensitivity &amp; specificity</w:t>
        <w:tab/>
        <w:tab/>
        <w:tab/>
        <w:tab/>
        <w:tab/>
        <w:tab/>
        <w:tab/>
        <w:t>No false positive or negative</w:t>
        <w:tab/>
        <w:tab/>
        <w:tab/>
        <w:tab/>
        <w:tab/>
        <w:tab/>
        <w:tab/>
        <w:tab/>
        <w:tab/>
        <w:tab/>
        <w:tab/>
      </w:r>
    </w:p>
    <w:p>
      <w:r>
        <w:tab/>
        <w:t>12</w:t>
        <w:tab/>
        <w:tab/>
        <w:tab/>
        <w:t>Documentation Review</w:t>
        <w:tab/>
        <w:tab/>
        <w:tab/>
        <w:tab/>
        <w:tab/>
        <w:tab/>
        <w:tab/>
        <w:t>COA, MSDS, etc.</w:t>
        <w:tab/>
        <w:tab/>
        <w:tab/>
        <w:tab/>
        <w:tab/>
        <w:tab/>
        <w:tab/>
        <w:tab/>
        <w:tab/>
        <w:tab/>
        <w:tab/>
      </w:r>
    </w:p>
    <w:p/>
    <w:p>
      <w:r>
        <w:t>R-Test raw material (Plastic cassette) Type D</w:t>
      </w:r>
    </w:p>
    <w:p/>
    <w:p>
      <w:r>
        <w:tab/>
        <w:tab/>
        <w:tab/>
        <w:t>Sr. #</w:t>
        <w:tab/>
        <w:tab/>
        <w:tab/>
        <w:br/>
        <w:t>Parameters</w:t>
        <w:tab/>
        <w:tab/>
        <w:tab/>
        <w:tab/>
        <w:tab/>
        <w:tab/>
        <w:tab/>
        <w:tab/>
        <w:tab/>
        <w:t>Specifications</w:t>
        <w:tab/>
        <w:tab/>
        <w:tab/>
        <w:tab/>
        <w:tab/>
        <w:tab/>
      </w:r>
    </w:p>
    <w:p>
      <w:r>
        <w:tab/>
        <w:tab/>
        <w:tab/>
        <w:t>1</w:t>
        <w:tab/>
        <w:tab/>
        <w:tab/>
        <w:t xml:space="preserve">Physical Appearance </w:t>
        <w:tab/>
        <w:tab/>
        <w:tab/>
        <w:tab/>
        <w:tab/>
        <w:tab/>
        <w:tab/>
        <w:tab/>
        <w:tab/>
        <w:t xml:space="preserve"> No damage, clean, no discoloration</w:t>
        <w:tab/>
        <w:tab/>
        <w:tab/>
        <w:tab/>
        <w:tab/>
        <w:tab/>
      </w:r>
    </w:p>
    <w:p>
      <w:r>
        <w:tab/>
        <w:tab/>
        <w:tab/>
        <w:t>2</w:t>
        <w:tab/>
        <w:tab/>
        <w:tab/>
        <w:t>Cassette Size</w:t>
        <w:tab/>
        <w:tab/>
        <w:tab/>
        <w:tab/>
        <w:tab/>
        <w:tab/>
        <w:tab/>
        <w:tab/>
        <w:tab/>
        <w:t>20mm*70mm with 17mm reading window.</w:t>
        <w:tab/>
        <w:tab/>
        <w:tab/>
        <w:tab/>
        <w:tab/>
        <w:tab/>
      </w:r>
    </w:p>
    <w:p>
      <w:r>
        <w:tab/>
        <w:tab/>
        <w:tab/>
        <w:t>3</w:t>
        <w:tab/>
        <w:tab/>
        <w:tab/>
        <w:br/>
        <w:t>Coordinate</w:t>
        <w:tab/>
        <w:tab/>
        <w:tab/>
        <w:tab/>
        <w:tab/>
        <w:tab/>
        <w:tab/>
        <w:tab/>
        <w:tab/>
        <w:t xml:space="preserve"> Coordination Top &amp; Bottom</w:t>
        <w:tab/>
        <w:tab/>
        <w:tab/>
        <w:tab/>
        <w:tab/>
        <w:tab/>
      </w:r>
    </w:p>
    <w:p>
      <w:r>
        <w:tab/>
        <w:tab/>
        <w:tab/>
        <w:t>4</w:t>
        <w:tab/>
        <w:tab/>
        <w:tab/>
        <w:t>Window Size</w:t>
        <w:tab/>
        <w:tab/>
        <w:tab/>
        <w:tab/>
        <w:tab/>
        <w:tab/>
        <w:tab/>
        <w:tab/>
        <w:tab/>
        <w:t>17mm × 5mm ± 0.2mm</w:t>
        <w:tab/>
        <w:tab/>
        <w:tab/>
        <w:tab/>
        <w:tab/>
        <w:tab/>
      </w:r>
    </w:p>
    <w:p>
      <w:r>
        <w:tab/>
        <w:tab/>
        <w:tab/>
        <w:t>5</w:t>
        <w:tab/>
        <w:tab/>
        <w:tab/>
        <w:t xml:space="preserve"> Fitment Check/Tightness</w:t>
        <w:br/>
        <w:t xml:space="preserve"> </w:t>
        <w:tab/>
        <w:tab/>
        <w:tab/>
        <w:tab/>
        <w:tab/>
        <w:tab/>
        <w:tab/>
        <w:tab/>
        <w:tab/>
        <w:t xml:space="preserve"> Cassette pinching/ Strip fitment</w:t>
        <w:tab/>
        <w:tab/>
        <w:tab/>
        <w:tab/>
        <w:tab/>
        <w:tab/>
      </w:r>
    </w:p>
    <w:p>
      <w:r>
        <w:tab/>
        <w:tab/>
        <w:tab/>
        <w:t>6</w:t>
        <w:tab/>
        <w:tab/>
        <w:tab/>
        <w:t>Falling Test</w:t>
        <w:br/>
        <w:tab/>
        <w:tab/>
        <w:tab/>
        <w:tab/>
        <w:tab/>
        <w:tab/>
        <w:tab/>
        <w:tab/>
        <w:tab/>
        <w:t xml:space="preserve"> Cassette should be tightly fit</w:t>
        <w:tab/>
        <w:tab/>
        <w:tab/>
        <w:tab/>
        <w:tab/>
        <w:tab/>
      </w:r>
    </w:p>
    <w:p>
      <w:r>
        <w:tab/>
        <w:tab/>
        <w:tab/>
        <w:t>7</w:t>
        <w:tab/>
        <w:tab/>
        <w:tab/>
        <w:t>Printing</w:t>
        <w:br/>
        <w:tab/>
        <w:tab/>
        <w:tab/>
        <w:tab/>
        <w:tab/>
        <w:tab/>
        <w:tab/>
        <w:tab/>
        <w:tab/>
        <w:t xml:space="preserve">  Observe the logo on cassette</w:t>
        <w:tab/>
        <w:tab/>
        <w:tab/>
        <w:tab/>
        <w:tab/>
        <w:tab/>
      </w:r>
    </w:p>
    <w:p>
      <w:r>
        <w:tab/>
        <w:tab/>
        <w:tab/>
        <w:t>8</w:t>
        <w:tab/>
        <w:tab/>
        <w:tab/>
        <w:t>Weight</w:t>
        <w:br/>
        <w:br/>
        <w:tab/>
        <w:tab/>
        <w:tab/>
        <w:tab/>
        <w:tab/>
        <w:tab/>
        <w:tab/>
        <w:tab/>
        <w:tab/>
        <w:t>3.5g ± 0.2g</w:t>
        <w:br/>
        <w:tab/>
        <w:tab/>
        <w:tab/>
        <w:tab/>
        <w:tab/>
        <w:tab/>
      </w:r>
    </w:p>
    <w:p>
      <w:r>
        <w:tab/>
        <w:tab/>
        <w:tab/>
        <w:t>9</w:t>
        <w:tab/>
        <w:tab/>
        <w:tab/>
        <w:t>Flow Observation</w:t>
        <w:br/>
        <w:tab/>
        <w:tab/>
        <w:tab/>
        <w:tab/>
        <w:tab/>
        <w:tab/>
        <w:tab/>
        <w:tab/>
        <w:tab/>
        <w:t>Uniform flow, no leaks or blockages</w:t>
        <w:tab/>
        <w:tab/>
        <w:tab/>
        <w:tab/>
        <w:tab/>
        <w:tab/>
      </w:r>
    </w:p>
    <w:p>
      <w:r>
        <w:tab/>
        <w:tab/>
        <w:tab/>
        <w:t>10</w:t>
        <w:tab/>
        <w:tab/>
        <w:tab/>
        <w:t>Packaging</w:t>
        <w:tab/>
        <w:tab/>
        <w:tab/>
        <w:tab/>
        <w:tab/>
        <w:tab/>
        <w:tab/>
        <w:tab/>
        <w:tab/>
        <w:t>Intact, clean, correctly labeled</w:t>
        <w:tab/>
        <w:tab/>
        <w:tab/>
        <w:tab/>
        <w:tab/>
        <w:tab/>
      </w:r>
    </w:p>
    <w:p>
      <w:r>
        <w:t>Specification:</w:t>
      </w:r>
    </w:p>
    <w:p/>
    <w:p/>
    <w:p/>
    <w:p/>
    <w:p>
      <w:r>
        <w:t>R-Test raw material (Plastic cassette) Type A</w:t>
      </w:r>
    </w:p>
    <w:p/>
    <w:p>
      <w:r>
        <w:tab/>
        <w:tab/>
        <w:tab/>
        <w:t>Sr. #</w:t>
        <w:tab/>
        <w:tab/>
        <w:tab/>
        <w:br/>
        <w:t>Parameters</w:t>
        <w:tab/>
        <w:tab/>
        <w:tab/>
        <w:tab/>
        <w:tab/>
        <w:tab/>
        <w:tab/>
        <w:tab/>
        <w:tab/>
        <w:t>Specifications</w:t>
        <w:tab/>
        <w:tab/>
        <w:tab/>
        <w:tab/>
        <w:tab/>
        <w:tab/>
      </w:r>
    </w:p>
    <w:p>
      <w:r>
        <w:tab/>
        <w:tab/>
        <w:tab/>
        <w:t>1</w:t>
        <w:tab/>
        <w:tab/>
        <w:tab/>
        <w:t xml:space="preserve">Physical Appearance </w:t>
        <w:tab/>
        <w:tab/>
        <w:tab/>
        <w:tab/>
        <w:tab/>
        <w:tab/>
        <w:tab/>
        <w:tab/>
        <w:tab/>
        <w:t xml:space="preserve"> No damage, clean, no discoloration</w:t>
        <w:tab/>
        <w:tab/>
        <w:tab/>
        <w:tab/>
        <w:tab/>
        <w:tab/>
      </w:r>
    </w:p>
    <w:p>
      <w:r>
        <w:tab/>
        <w:tab/>
        <w:tab/>
        <w:t>2</w:t>
        <w:tab/>
        <w:tab/>
        <w:tab/>
        <w:t>Cassette Size</w:t>
        <w:tab/>
        <w:tab/>
        <w:tab/>
        <w:tab/>
        <w:tab/>
        <w:tab/>
        <w:tab/>
        <w:tab/>
        <w:tab/>
        <w:t>28mm*70mm with 17mm reading window</w:t>
        <w:tab/>
        <w:tab/>
        <w:tab/>
        <w:tab/>
        <w:tab/>
        <w:tab/>
      </w:r>
    </w:p>
    <w:p>
      <w:r>
        <w:tab/>
        <w:tab/>
        <w:tab/>
        <w:t>3</w:t>
        <w:tab/>
        <w:tab/>
        <w:tab/>
        <w:br/>
        <w:t>Coordinate</w:t>
        <w:tab/>
        <w:tab/>
        <w:tab/>
        <w:tab/>
        <w:tab/>
        <w:tab/>
        <w:tab/>
        <w:tab/>
        <w:tab/>
        <w:t xml:space="preserve"> Coordination Top &amp; Bottom</w:t>
        <w:tab/>
        <w:tab/>
        <w:tab/>
        <w:tab/>
        <w:tab/>
        <w:tab/>
      </w:r>
    </w:p>
    <w:p>
      <w:r>
        <w:tab/>
        <w:tab/>
        <w:tab/>
        <w:t>4</w:t>
        <w:tab/>
        <w:tab/>
        <w:tab/>
        <w:t>Window Size</w:t>
        <w:tab/>
        <w:tab/>
        <w:tab/>
        <w:tab/>
        <w:tab/>
        <w:tab/>
        <w:tab/>
        <w:tab/>
        <w:tab/>
        <w:t>17mm × 5mm ± 0.2mm</w:t>
        <w:tab/>
        <w:tab/>
        <w:tab/>
        <w:tab/>
        <w:tab/>
        <w:tab/>
      </w:r>
    </w:p>
    <w:p>
      <w:r>
        <w:tab/>
        <w:tab/>
        <w:tab/>
        <w:t>5</w:t>
        <w:tab/>
        <w:tab/>
        <w:tab/>
        <w:t xml:space="preserve"> Fitment Check/Tightness</w:t>
        <w:br/>
        <w:t xml:space="preserve"> </w:t>
        <w:tab/>
        <w:tab/>
        <w:tab/>
        <w:tab/>
        <w:tab/>
        <w:tab/>
        <w:tab/>
        <w:tab/>
        <w:tab/>
        <w:t xml:space="preserve"> Cassette pinching/ Strip fitment</w:t>
        <w:tab/>
        <w:tab/>
        <w:tab/>
        <w:tab/>
        <w:tab/>
        <w:tab/>
      </w:r>
    </w:p>
    <w:p>
      <w:r>
        <w:tab/>
        <w:tab/>
        <w:tab/>
        <w:t>6</w:t>
        <w:tab/>
        <w:tab/>
        <w:tab/>
        <w:t>Falling Test</w:t>
        <w:br/>
        <w:tab/>
        <w:tab/>
        <w:tab/>
        <w:tab/>
        <w:tab/>
        <w:tab/>
        <w:tab/>
        <w:tab/>
        <w:tab/>
        <w:t xml:space="preserve"> Cassette should be tightly fit</w:t>
        <w:tab/>
        <w:tab/>
        <w:tab/>
        <w:tab/>
        <w:tab/>
        <w:tab/>
      </w:r>
    </w:p>
    <w:p>
      <w:r>
        <w:tab/>
        <w:tab/>
        <w:tab/>
        <w:t>7</w:t>
        <w:tab/>
        <w:tab/>
        <w:tab/>
        <w:t>Printing</w:t>
        <w:br/>
        <w:tab/>
        <w:tab/>
        <w:tab/>
        <w:tab/>
        <w:tab/>
        <w:tab/>
        <w:tab/>
        <w:tab/>
        <w:tab/>
        <w:t xml:space="preserve">  Observe the logo on cassette</w:t>
        <w:tab/>
        <w:tab/>
        <w:tab/>
        <w:tab/>
        <w:tab/>
        <w:tab/>
      </w:r>
    </w:p>
    <w:p>
      <w:r>
        <w:tab/>
        <w:tab/>
        <w:tab/>
        <w:t>8</w:t>
        <w:tab/>
        <w:tab/>
        <w:tab/>
        <w:t>Weight</w:t>
        <w:br/>
        <w:br/>
        <w:tab/>
        <w:tab/>
        <w:tab/>
        <w:tab/>
        <w:tab/>
        <w:tab/>
        <w:tab/>
        <w:tab/>
        <w:tab/>
        <w:t>3.5g ± 0.2g</w:t>
        <w:br/>
        <w:tab/>
        <w:tab/>
        <w:tab/>
        <w:tab/>
        <w:tab/>
        <w:tab/>
      </w:r>
    </w:p>
    <w:p>
      <w:r>
        <w:tab/>
        <w:tab/>
        <w:tab/>
        <w:t>9</w:t>
        <w:tab/>
        <w:tab/>
        <w:tab/>
        <w:t>Flow Observation</w:t>
        <w:br/>
        <w:tab/>
        <w:tab/>
        <w:tab/>
        <w:tab/>
        <w:tab/>
        <w:tab/>
        <w:tab/>
        <w:tab/>
        <w:tab/>
        <w:t>Uniform flow, no leaks or blockages</w:t>
        <w:tab/>
        <w:tab/>
        <w:tab/>
        <w:tab/>
        <w:tab/>
        <w:tab/>
      </w:r>
    </w:p>
    <w:p>
      <w:r>
        <w:tab/>
        <w:tab/>
        <w:tab/>
        <w:t>10</w:t>
        <w:tab/>
        <w:tab/>
        <w:tab/>
        <w:t>Packaging</w:t>
        <w:tab/>
        <w:tab/>
        <w:tab/>
        <w:tab/>
        <w:tab/>
        <w:tab/>
        <w:tab/>
        <w:tab/>
        <w:tab/>
        <w:t>Intact, clean, correctly labeled</w:t>
        <w:tab/>
        <w:tab/>
        <w:tab/>
        <w:tab/>
        <w:tab/>
        <w:tab/>
      </w:r>
    </w:p>
    <w:p>
      <w:r>
        <w:t>Specification:</w:t>
      </w:r>
    </w:p>
    <w:p/>
    <w:p/>
    <w:p/>
    <w:p/>
    <w:p>
      <w:r>
        <w:t>R-Test raw material (Plastic cassette) Type M</w:t>
      </w:r>
    </w:p>
    <w:p/>
    <w:p>
      <w:r>
        <w:tab/>
        <w:tab/>
        <w:tab/>
        <w:t>Sr. #</w:t>
        <w:tab/>
        <w:tab/>
        <w:tab/>
        <w:br/>
        <w:t>Parameters</w:t>
        <w:tab/>
        <w:tab/>
        <w:tab/>
        <w:tab/>
        <w:tab/>
        <w:tab/>
        <w:tab/>
        <w:tab/>
        <w:tab/>
        <w:t>Specifications</w:t>
        <w:tab/>
        <w:tab/>
        <w:tab/>
        <w:tab/>
        <w:tab/>
        <w:tab/>
      </w:r>
    </w:p>
    <w:p>
      <w:r>
        <w:tab/>
        <w:tab/>
        <w:tab/>
        <w:t>1</w:t>
        <w:tab/>
        <w:tab/>
        <w:tab/>
        <w:t xml:space="preserve">Physical Appearance </w:t>
        <w:tab/>
        <w:tab/>
        <w:tab/>
        <w:tab/>
        <w:tab/>
        <w:tab/>
        <w:tab/>
        <w:tab/>
        <w:tab/>
        <w:t xml:space="preserve"> No damage, clean, no discoloration</w:t>
        <w:tab/>
        <w:tab/>
        <w:tab/>
        <w:tab/>
        <w:tab/>
        <w:tab/>
      </w:r>
    </w:p>
    <w:p>
      <w:r>
        <w:tab/>
        <w:tab/>
        <w:tab/>
        <w:t>2</w:t>
        <w:tab/>
        <w:tab/>
        <w:tab/>
        <w:t>Cassette Size</w:t>
        <w:tab/>
        <w:tab/>
        <w:tab/>
        <w:tab/>
        <w:tab/>
        <w:tab/>
        <w:tab/>
        <w:tab/>
        <w:tab/>
        <w:t>21.6mm*69.6mm with 2.8*16.6 mm reading window.</w:t>
        <w:tab/>
        <w:tab/>
        <w:tab/>
        <w:tab/>
        <w:tab/>
        <w:tab/>
      </w:r>
    </w:p>
    <w:p>
      <w:r>
        <w:tab/>
        <w:tab/>
        <w:tab/>
        <w:t>3</w:t>
        <w:tab/>
        <w:tab/>
        <w:tab/>
        <w:br/>
        <w:t>Coordinate</w:t>
        <w:tab/>
        <w:tab/>
        <w:tab/>
        <w:tab/>
        <w:tab/>
        <w:tab/>
        <w:tab/>
        <w:tab/>
        <w:tab/>
        <w:t xml:space="preserve"> Coordination Top &amp; Bottom</w:t>
        <w:tab/>
        <w:tab/>
        <w:tab/>
        <w:tab/>
        <w:tab/>
        <w:tab/>
      </w:r>
    </w:p>
    <w:p>
      <w:r>
        <w:tab/>
        <w:tab/>
        <w:tab/>
        <w:t>4</w:t>
        <w:tab/>
        <w:tab/>
        <w:tab/>
        <w:t>Window Size</w:t>
        <w:tab/>
        <w:tab/>
        <w:tab/>
        <w:tab/>
        <w:tab/>
        <w:tab/>
        <w:tab/>
        <w:tab/>
        <w:tab/>
        <w:t>16mm × 5mm ± 3mm</w:t>
        <w:tab/>
        <w:tab/>
        <w:tab/>
        <w:tab/>
        <w:tab/>
        <w:tab/>
      </w:r>
    </w:p>
    <w:p>
      <w:r>
        <w:tab/>
        <w:tab/>
        <w:tab/>
        <w:t>5</w:t>
        <w:tab/>
        <w:tab/>
        <w:tab/>
        <w:t xml:space="preserve"> Fitment Check/Tightness</w:t>
        <w:br/>
        <w:t xml:space="preserve"> </w:t>
        <w:tab/>
        <w:tab/>
        <w:tab/>
        <w:tab/>
        <w:tab/>
        <w:tab/>
        <w:tab/>
        <w:tab/>
        <w:tab/>
        <w:t xml:space="preserve"> Cassette pinching/ Strip fitment</w:t>
        <w:tab/>
        <w:tab/>
        <w:tab/>
        <w:tab/>
        <w:tab/>
        <w:tab/>
      </w:r>
    </w:p>
    <w:p>
      <w:r>
        <w:tab/>
        <w:tab/>
        <w:tab/>
        <w:t>6</w:t>
        <w:tab/>
        <w:tab/>
        <w:tab/>
        <w:t>Falling Test</w:t>
        <w:br/>
        <w:tab/>
        <w:tab/>
        <w:tab/>
        <w:tab/>
        <w:tab/>
        <w:tab/>
        <w:tab/>
        <w:tab/>
        <w:tab/>
        <w:t xml:space="preserve"> Cassette should be tightly fit</w:t>
        <w:tab/>
        <w:tab/>
        <w:tab/>
        <w:tab/>
        <w:tab/>
        <w:tab/>
      </w:r>
    </w:p>
    <w:p>
      <w:r>
        <w:tab/>
        <w:tab/>
        <w:tab/>
        <w:t>7</w:t>
        <w:tab/>
        <w:tab/>
        <w:tab/>
        <w:t>Printing</w:t>
        <w:br/>
        <w:tab/>
        <w:tab/>
        <w:tab/>
        <w:tab/>
        <w:tab/>
        <w:tab/>
        <w:tab/>
        <w:tab/>
        <w:tab/>
        <w:t xml:space="preserve">  Observe the logo on cassette</w:t>
        <w:tab/>
        <w:tab/>
        <w:tab/>
        <w:tab/>
        <w:tab/>
        <w:tab/>
      </w:r>
    </w:p>
    <w:p>
      <w:r>
        <w:tab/>
        <w:tab/>
        <w:tab/>
        <w:t>8</w:t>
        <w:tab/>
        <w:tab/>
        <w:tab/>
        <w:t>Weight</w:t>
        <w:br/>
        <w:br/>
        <w:tab/>
        <w:tab/>
        <w:tab/>
        <w:tab/>
        <w:tab/>
        <w:tab/>
        <w:tab/>
        <w:tab/>
        <w:tab/>
        <w:t>3.5g ± 0.2g</w:t>
        <w:br/>
        <w:tab/>
        <w:tab/>
        <w:tab/>
        <w:tab/>
        <w:tab/>
        <w:tab/>
      </w:r>
    </w:p>
    <w:p>
      <w:r>
        <w:tab/>
        <w:tab/>
        <w:tab/>
        <w:t>9</w:t>
        <w:tab/>
        <w:tab/>
        <w:tab/>
        <w:t>Flow Observation</w:t>
        <w:br/>
        <w:tab/>
        <w:tab/>
        <w:tab/>
        <w:tab/>
        <w:tab/>
        <w:tab/>
        <w:tab/>
        <w:tab/>
        <w:tab/>
        <w:t>Uniform flow, no leaks or blockages</w:t>
        <w:tab/>
        <w:tab/>
        <w:tab/>
        <w:tab/>
        <w:tab/>
        <w:tab/>
      </w:r>
    </w:p>
    <w:p>
      <w:r>
        <w:tab/>
        <w:tab/>
        <w:tab/>
        <w:t>10</w:t>
        <w:tab/>
        <w:tab/>
        <w:tab/>
        <w:t>Packaging</w:t>
        <w:tab/>
        <w:tab/>
        <w:tab/>
        <w:tab/>
        <w:tab/>
        <w:tab/>
        <w:tab/>
        <w:tab/>
        <w:tab/>
        <w:t>Intact, clean, correctly labeled</w:t>
        <w:tab/>
        <w:tab/>
        <w:tab/>
        <w:tab/>
        <w:tab/>
        <w:tab/>
      </w:r>
    </w:p>
    <w:p>
      <w:r>
        <w:t>Specification:</w:t>
      </w:r>
    </w:p>
    <w:p/>
    <w:p/>
    <w:p/>
    <w:p/>
    <w:p>
      <w:r>
        <w:t>R-Test raw material (Alu- pouch)</w:t>
      </w:r>
    </w:p>
    <w:p/>
    <w:p>
      <w:r>
        <w:t>Specification:</w:t>
      </w:r>
    </w:p>
    <w:p/>
    <w:p>
      <w:r>
        <w:tab/>
        <w:tab/>
        <w:tab/>
        <w:t>Sr. #</w:t>
        <w:tab/>
        <w:tab/>
        <w:tab/>
        <w:br/>
        <w:t>Parameters</w:t>
        <w:tab/>
        <w:tab/>
        <w:tab/>
        <w:tab/>
        <w:tab/>
        <w:tab/>
        <w:tab/>
        <w:tab/>
        <w:t>Specifications</w:t>
        <w:tab/>
        <w:tab/>
        <w:tab/>
        <w:tab/>
        <w:tab/>
        <w:tab/>
        <w:tab/>
        <w:tab/>
        <w:tab/>
        <w:tab/>
        <w:tab/>
        <w:tab/>
      </w:r>
    </w:p>
    <w:p>
      <w:r>
        <w:tab/>
        <w:tab/>
        <w:tab/>
        <w:t>2</w:t>
        <w:tab/>
        <w:tab/>
        <w:tab/>
        <w:t>Physical Characteristics</w:t>
        <w:tab/>
        <w:tab/>
        <w:tab/>
        <w:tab/>
        <w:tab/>
        <w:tab/>
        <w:tab/>
        <w:tab/>
        <w:t>Clean, Smooth, laminated with fine color quality</w:t>
        <w:tab/>
        <w:tab/>
        <w:tab/>
        <w:tab/>
        <w:tab/>
        <w:tab/>
        <w:tab/>
        <w:tab/>
        <w:tab/>
        <w:tab/>
        <w:tab/>
        <w:tab/>
      </w:r>
    </w:p>
    <w:p>
      <w:r>
        <w:tab/>
        <w:tab/>
        <w:tab/>
        <w:tab/>
        <w:tab/>
        <w:tab/>
        <w:t xml:space="preserve">Quality </w:t>
        <w:tab/>
        <w:tab/>
        <w:tab/>
        <w:tab/>
        <w:tab/>
        <w:tab/>
        <w:tab/>
        <w:tab/>
        <w:t>Pouch have ALU and looks hard Havey from normal pouch.</w:t>
        <w:tab/>
        <w:tab/>
        <w:tab/>
        <w:tab/>
        <w:tab/>
        <w:tab/>
        <w:tab/>
        <w:tab/>
        <w:tab/>
        <w:tab/>
        <w:tab/>
        <w:tab/>
      </w:r>
    </w:p>
    <w:p>
      <w:r>
        <w:tab/>
        <w:tab/>
        <w:tab/>
        <w:t>3</w:t>
        <w:tab/>
        <w:tab/>
        <w:tab/>
        <w:t>Dimensions &amp; Specifications</w:t>
        <w:tab/>
        <w:tab/>
        <w:tab/>
        <w:tab/>
        <w:tab/>
        <w:tab/>
        <w:tab/>
        <w:tab/>
        <w:t>Length: 120mm; Width = 65mm &amp; Weight = 1.48g</w:t>
        <w:tab/>
        <w:tab/>
        <w:tab/>
        <w:tab/>
        <w:tab/>
        <w:tab/>
        <w:tab/>
        <w:tab/>
        <w:tab/>
        <w:tab/>
        <w:tab/>
        <w:tab/>
      </w:r>
    </w:p>
    <w:p>
      <w:r>
        <w:tab/>
        <w:tab/>
        <w:tab/>
        <w:t>4</w:t>
        <w:tab/>
        <w:tab/>
        <w:tab/>
        <w:t>Flame Resistance Test</w:t>
        <w:tab/>
        <w:tab/>
        <w:tab/>
        <w:tab/>
        <w:tab/>
        <w:tab/>
        <w:tab/>
        <w:tab/>
        <w:t>The pouch must be resisting 2-3 sec not catch fire/Sustainable for sometime</w:t>
        <w:tab/>
        <w:tab/>
        <w:tab/>
        <w:tab/>
        <w:tab/>
        <w:tab/>
        <w:tab/>
        <w:tab/>
        <w:tab/>
        <w:tab/>
        <w:tab/>
        <w:tab/>
      </w:r>
    </w:p>
    <w:p>
      <w:r>
        <w:tab/>
        <w:tab/>
        <w:tab/>
        <w:t>5</w:t>
        <w:tab/>
        <w:tab/>
        <w:tab/>
        <w:t>Sealing Integrity Test/Leak test</w:t>
        <w:tab/>
        <w:tab/>
        <w:tab/>
        <w:tab/>
        <w:tab/>
        <w:tab/>
        <w:tab/>
        <w:tab/>
        <w:t xml:space="preserve"> No leakage and no air release found under high pressure in Leak tester (BK-134). </w:t>
        <w:tab/>
        <w:tab/>
        <w:tab/>
        <w:tab/>
        <w:tab/>
        <w:tab/>
        <w:tab/>
        <w:tab/>
        <w:tab/>
        <w:tab/>
        <w:tab/>
        <w:tab/>
      </w:r>
    </w:p>
    <w:p>
      <w:r>
        <w:tab/>
        <w:tab/>
        <w:tab/>
        <w:t>6</w:t>
        <w:tab/>
        <w:tab/>
        <w:tab/>
        <w:t>Color Fastness Test</w:t>
        <w:tab/>
        <w:tab/>
        <w:tab/>
        <w:tab/>
        <w:tab/>
        <w:tab/>
        <w:tab/>
        <w:tab/>
        <w:t>Acidic water and sodium hypochlorite is used to check the color; no discoloration and fadedness found</w:t>
        <w:tab/>
        <w:tab/>
        <w:tab/>
        <w:tab/>
        <w:tab/>
        <w:tab/>
        <w:tab/>
        <w:tab/>
        <w:tab/>
        <w:tab/>
        <w:tab/>
        <w:tab/>
      </w:r>
    </w:p>
    <w:p>
      <w:r>
        <w:tab/>
        <w:tab/>
        <w:tab/>
        <w:t>7</w:t>
        <w:tab/>
        <w:tab/>
        <w:tab/>
        <w:t>Humidity &amp; Temperature Effect</w:t>
        <w:tab/>
        <w:tab/>
        <w:tab/>
        <w:tab/>
        <w:tab/>
        <w:tab/>
        <w:tab/>
        <w:tab/>
        <w:t>Alu foil pouches were subjected to high humidity (60%-70%) and high temperature (50 C) independently with indicator desiccants inside.</w:t>
        <w:tab/>
        <w:tab/>
        <w:tab/>
        <w:tab/>
        <w:tab/>
        <w:tab/>
        <w:tab/>
        <w:tab/>
        <w:tab/>
        <w:tab/>
        <w:tab/>
        <w:tab/>
      </w:r>
    </w:p>
    <w:p/>
    <w:p/>
    <w:p>
      <w:r>
        <w:t>R-Test raw material (Desiccant)</w:t>
      </w:r>
    </w:p>
    <w:p/>
    <w:p>
      <w:r>
        <w:t>Specification:</w:t>
      </w:r>
    </w:p>
    <w:p/>
    <w:p>
      <w:r>
        <w:tab/>
        <w:tab/>
        <w:t>Test No.</w:t>
        <w:tab/>
        <w:tab/>
        <w:tab/>
        <w:t>Test Description</w:t>
        <w:tab/>
        <w:tab/>
        <w:tab/>
        <w:tab/>
        <w:tab/>
        <w:t>Test Condition</w:t>
        <w:tab/>
        <w:tab/>
        <w:tab/>
        <w:tab/>
        <w:tab/>
        <w:tab/>
        <w:t>Duration</w:t>
        <w:tab/>
        <w:t>Measurements</w:t>
        <w:tab/>
        <w:tab/>
        <w:tab/>
        <w:tab/>
        <w:tab/>
        <w:tab/>
        <w:tab/>
      </w:r>
    </w:p>
    <w:p>
      <w:r>
        <w:tab/>
        <w:tab/>
        <w:t>1</w:t>
        <w:tab/>
        <w:tab/>
        <w:tab/>
        <w:t>Initial Moisture Content</w:t>
        <w:tab/>
        <w:tab/>
        <w:tab/>
        <w:tab/>
        <w:tab/>
        <w:t>Room Temperature (25°C) and 50% RH</w:t>
        <w:tab/>
        <w:tab/>
        <w:tab/>
        <w:tab/>
        <w:tab/>
        <w:tab/>
        <w:t>24 hrs.</w:t>
        <w:tab/>
        <w:t>Weight of desiccant before and after conditioning</w:t>
        <w:tab/>
        <w:tab/>
        <w:tab/>
        <w:tab/>
        <w:tab/>
        <w:tab/>
        <w:tab/>
      </w:r>
    </w:p>
    <w:p>
      <w:r>
        <w:tab/>
        <w:tab/>
        <w:t>2</w:t>
        <w:tab/>
        <w:tab/>
        <w:tab/>
        <w:t>Adsorption Isotherm</w:t>
        <w:tab/>
        <w:tab/>
        <w:tab/>
        <w:tab/>
        <w:tab/>
        <w:t>Various RH levels (e.g., 10%, 30%, 50%, 70%, 90%)</w:t>
        <w:tab/>
        <w:tab/>
        <w:tab/>
        <w:tab/>
        <w:tab/>
        <w:tab/>
        <w:t>Equilibrium</w:t>
        <w:tab/>
        <w:t>Moisture adsorption at each RH level</w:t>
        <w:tab/>
        <w:tab/>
        <w:tab/>
        <w:tab/>
        <w:tab/>
        <w:tab/>
        <w:tab/>
      </w:r>
    </w:p>
    <w:p>
      <w:r>
        <w:t>Inspection and Observation</w:t>
      </w:r>
    </w:p>
    <w:p>
      <w:r>
        <w:tab/>
        <w:tab/>
        <w:t>Test no.</w:t>
        <w:tab/>
        <w:tab/>
        <w:tab/>
        <w:t>Temperature (˚C)</w:t>
        <w:tab/>
        <w:tab/>
        <w:tab/>
        <w:tab/>
        <w:t>Humidity (%)</w:t>
        <w:tab/>
        <w:tab/>
        <w:tab/>
        <w:t>Duration (hours)</w:t>
        <w:tab/>
        <w:tab/>
        <w:tab/>
        <w:tab/>
        <w:t>Remarks</w:t>
        <w:tab/>
        <w:tab/>
        <w:tab/>
        <w:t>Observation</w:t>
        <w:tab/>
        <w:tab/>
      </w:r>
    </w:p>
    <w:p>
      <w:r>
        <w:tab/>
        <w:tab/>
        <w:t>1</w:t>
        <w:tab/>
        <w:tab/>
        <w:tab/>
        <w:t>25</w:t>
        <w:tab/>
        <w:tab/>
        <w:tab/>
        <w:tab/>
        <w:t>40</w:t>
        <w:tab/>
        <w:tab/>
        <w:tab/>
        <w:t>24</w:t>
        <w:tab/>
        <w:tab/>
        <w:tab/>
        <w:tab/>
        <w:t>Weight gain of 0.03 g</w:t>
        <w:tab/>
        <w:tab/>
        <w:tab/>
        <w:t>No Color changed</w:t>
        <w:tab/>
        <w:tab/>
      </w:r>
    </w:p>
    <w:p>
      <w:r>
        <w:tab/>
        <w:tab/>
        <w:t>2</w:t>
        <w:tab/>
        <w:tab/>
        <w:tab/>
        <w:t>30</w:t>
        <w:tab/>
        <w:tab/>
        <w:tab/>
        <w:tab/>
        <w:t>53</w:t>
        <w:tab/>
        <w:tab/>
        <w:tab/>
        <w:t>24</w:t>
        <w:tab/>
        <w:tab/>
        <w:tab/>
        <w:tab/>
        <w:t>Weight gain of 0.15 g</w:t>
        <w:tab/>
        <w:tab/>
        <w:tab/>
        <w:t>No Color changed</w:t>
        <w:tab/>
        <w:tab/>
      </w:r>
    </w:p>
    <w:p>
      <w:r>
        <w:tab/>
        <w:tab/>
        <w:t>3</w:t>
        <w:tab/>
        <w:tab/>
        <w:tab/>
        <w:t>48</w:t>
        <w:tab/>
        <w:tab/>
        <w:tab/>
        <w:tab/>
        <w:t>68</w:t>
        <w:tab/>
        <w:tab/>
        <w:tab/>
        <w:t>24</w:t>
        <w:tab/>
        <w:tab/>
        <w:tab/>
        <w:tab/>
        <w:t>Weight gain of 0.35 g</w:t>
        <w:tab/>
        <w:tab/>
        <w:tab/>
        <w:t>No Color changed</w:t>
        <w:tab/>
        <w:tab/>
      </w:r>
    </w:p>
    <w:p/>
    <w:p>
      <w:r>
        <w:tab/>
        <w:tab/>
        <w:tab/>
        <w:t>Sr. No</w:t>
        <w:tab/>
        <w:tab/>
        <w:tab/>
        <w:t>Test Parameter</w:t>
        <w:tab/>
        <w:tab/>
        <w:tab/>
        <w:tab/>
        <w:tab/>
        <w:tab/>
        <w:tab/>
        <w:tab/>
        <w:t>Specification</w:t>
        <w:tab/>
        <w:tab/>
        <w:tab/>
        <w:tab/>
        <w:tab/>
        <w:tab/>
        <w:tab/>
      </w:r>
    </w:p>
    <w:p>
      <w:r>
        <w:tab/>
        <w:tab/>
        <w:tab/>
        <w:t>1</w:t>
        <w:tab/>
        <w:tab/>
        <w:tab/>
        <w:t>Physical Appearance</w:t>
        <w:tab/>
        <w:tab/>
        <w:tab/>
        <w:tab/>
        <w:tab/>
        <w:tab/>
        <w:tab/>
        <w:tab/>
        <w:t>White/Blue/Orange beads,</w:t>
        <w:br/>
        <w:t xml:space="preserve"> free from dust and damage</w:t>
        <w:tab/>
        <w:tab/>
        <w:tab/>
        <w:tab/>
        <w:tab/>
        <w:tab/>
        <w:tab/>
      </w:r>
    </w:p>
    <w:p>
      <w:r>
        <w:tab/>
        <w:tab/>
        <w:tab/>
        <w:t>2</w:t>
        <w:tab/>
        <w:tab/>
        <w:tab/>
        <w:t xml:space="preserve">Packing integrity </w:t>
        <w:tab/>
        <w:tab/>
        <w:tab/>
        <w:tab/>
        <w:tab/>
        <w:tab/>
        <w:tab/>
        <w:tab/>
        <w:t>Sachets sealed properly, no leakage or tearing</w:t>
        <w:tab/>
        <w:tab/>
        <w:tab/>
        <w:tab/>
        <w:tab/>
        <w:tab/>
        <w:tab/>
      </w:r>
    </w:p>
    <w:p>
      <w:r>
        <w:tab/>
        <w:tab/>
        <w:tab/>
        <w:t>3</w:t>
        <w:tab/>
        <w:tab/>
        <w:tab/>
        <w:t xml:space="preserve">Sachet Weight </w:t>
        <w:br/>
        <w:t>(e.g., 1g, 2g, 5g)</w:t>
        <w:tab/>
        <w:tab/>
        <w:tab/>
        <w:tab/>
        <w:tab/>
        <w:tab/>
        <w:tab/>
        <w:tab/>
        <w:t>10% of label claim</w:t>
        <w:tab/>
        <w:tab/>
        <w:tab/>
        <w:tab/>
        <w:tab/>
        <w:tab/>
        <w:tab/>
      </w:r>
    </w:p>
    <w:p>
      <w:r>
        <w:tab/>
        <w:tab/>
        <w:tab/>
        <w:t>4</w:t>
        <w:tab/>
        <w:tab/>
        <w:tab/>
        <w:t>Moisture Indicator Color</w:t>
        <w:br/>
        <w:t xml:space="preserve"> (if any)</w:t>
        <w:tab/>
        <w:tab/>
        <w:tab/>
        <w:tab/>
        <w:tab/>
        <w:tab/>
        <w:tab/>
        <w:tab/>
        <w:t>Blue → Pink (moist), Orange → Green (moist)</w:t>
        <w:tab/>
        <w:tab/>
        <w:tab/>
        <w:tab/>
        <w:tab/>
        <w:tab/>
        <w:tab/>
      </w:r>
    </w:p>
    <w:p>
      <w:r>
        <w:tab/>
        <w:tab/>
        <w:tab/>
        <w:t>5</w:t>
        <w:tab/>
        <w:tab/>
        <w:tab/>
        <w:t xml:space="preserve">Adsorption Efficiency </w:t>
        <w:br/>
        <w:t>(optional)</w:t>
        <w:tab/>
        <w:tab/>
        <w:tab/>
        <w:tab/>
        <w:tab/>
        <w:tab/>
        <w:tab/>
        <w:tab/>
        <w:t>Meets internal test for water vapor absorption</w:t>
        <w:tab/>
        <w:tab/>
        <w:tab/>
        <w:tab/>
        <w:tab/>
        <w:tab/>
        <w:tab/>
      </w:r>
    </w:p>
    <w:p>
      <w:r>
        <w:tab/>
        <w:tab/>
        <w:tab/>
        <w:t>6</w:t>
        <w:tab/>
        <w:tab/>
        <w:tab/>
        <w:t>Label/Printing</w:t>
        <w:tab/>
        <w:tab/>
        <w:tab/>
        <w:tab/>
        <w:tab/>
        <w:tab/>
        <w:tab/>
        <w:tab/>
        <w:t>Clear, legible, includes batch &amp; expiry (if any)</w:t>
        <w:tab/>
        <w:tab/>
        <w:tab/>
        <w:tab/>
        <w:tab/>
        <w:tab/>
        <w:tab/>
      </w:r>
    </w:p>
    <w:p/>
    <w:p/>
    <w:p>
      <w:r>
        <w:tab/>
        <w:tab/>
        <w:tab/>
        <w:t>Performance Test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r>
        <w:tab/>
        <w:tab/>
        <w:tab/>
        <w:t>Sr. #</w:t>
        <w:tab/>
        <w:tab/>
        <w:br/>
        <w:t>Parameters</w:t>
        <w:tab/>
        <w:tab/>
        <w:tab/>
        <w:tab/>
        <w:tab/>
        <w:tab/>
        <w:t>Specifications</w:t>
        <w:tab/>
        <w:tab/>
        <w:tab/>
        <w:tab/>
        <w:tab/>
        <w:tab/>
        <w:tab/>
        <w:tab/>
        <w:tab/>
        <w:tab/>
        <w:tab/>
      </w:r>
    </w:p>
    <w:p>
      <w:r>
        <w:tab/>
        <w:tab/>
        <w:tab/>
        <w:t>1</w:t>
        <w:tab/>
        <w:tab/>
        <w:t>Physical Appearance</w:t>
        <w:tab/>
        <w:tab/>
        <w:tab/>
        <w:tab/>
        <w:tab/>
        <w:tab/>
        <w:t>Clean &amp; Smooth laminated with fine color quality.</w:t>
        <w:tab/>
        <w:tab/>
        <w:tab/>
        <w:tab/>
        <w:tab/>
        <w:tab/>
        <w:tab/>
        <w:tab/>
        <w:tab/>
        <w:tab/>
        <w:tab/>
      </w:r>
    </w:p>
    <w:p>
      <w:r>
        <w:tab/>
        <w:tab/>
        <w:tab/>
        <w:t>2</w:t>
        <w:tab/>
        <w:tab/>
        <w:t>Dimensions &amp; specifications</w:t>
        <w:tab/>
        <w:tab/>
        <w:tab/>
        <w:tab/>
        <w:tab/>
        <w:tab/>
        <w:t>Width: 120 mm; Length: 195mm; Height: 9.5 mm</w:t>
        <w:br/>
        <w:t>Weight: 48 g; Thickness: 0.4mm</w:t>
        <w:br/>
        <w:tab/>
        <w:tab/>
        <w:tab/>
        <w:tab/>
        <w:tab/>
        <w:tab/>
        <w:tab/>
        <w:tab/>
        <w:tab/>
        <w:tab/>
        <w:tab/>
      </w:r>
    </w:p>
    <w:p>
      <w:r>
        <w:tab/>
        <w:tab/>
        <w:tab/>
        <w:t>3</w:t>
        <w:tab/>
        <w:tab/>
        <w:t>Grammage</w:t>
        <w:br/>
        <w:t>GSM</w:t>
        <w:tab/>
        <w:tab/>
        <w:tab/>
        <w:tab/>
        <w:tab/>
        <w:tab/>
        <w:t>0.91 kg/m2 Approx</w:t>
        <w:br/>
        <w:t>910 gms</w:t>
        <w:tab/>
        <w:tab/>
        <w:tab/>
        <w:tab/>
        <w:tab/>
        <w:tab/>
        <w:tab/>
        <w:tab/>
        <w:tab/>
        <w:tab/>
        <w:tab/>
      </w:r>
    </w:p>
    <w:p>
      <w:r>
        <w:tab/>
        <w:tab/>
        <w:tab/>
        <w:t>4</w:t>
        <w:tab/>
        <w:tab/>
        <w:t>Surface area</w:t>
        <w:tab/>
        <w:tab/>
        <w:tab/>
        <w:tab/>
        <w:tab/>
        <w:tab/>
        <w:t>52765 mm2 square mm</w:t>
        <w:tab/>
        <w:tab/>
        <w:tab/>
        <w:tab/>
        <w:tab/>
        <w:tab/>
        <w:tab/>
        <w:tab/>
        <w:tab/>
        <w:tab/>
        <w:tab/>
      </w:r>
    </w:p>
    <w:p>
      <w:r>
        <w:tab/>
        <w:tab/>
        <w:tab/>
        <w:t>5</w:t>
        <w:tab/>
        <w:tab/>
        <w:t>Volume</w:t>
        <w:tab/>
        <w:tab/>
        <w:tab/>
        <w:tab/>
        <w:tab/>
        <w:tab/>
        <w:t>221400 mm3 cubic mm</w:t>
        <w:tab/>
        <w:tab/>
        <w:tab/>
        <w:tab/>
        <w:tab/>
        <w:tab/>
        <w:tab/>
        <w:tab/>
        <w:tab/>
        <w:tab/>
        <w:tab/>
      </w:r>
    </w:p>
    <w:p>
      <w:r>
        <w:tab/>
        <w:tab/>
        <w:tab/>
        <w:t>6</w:t>
        <w:tab/>
        <w:tab/>
        <w:t>Packing Capacity</w:t>
        <w:tab/>
        <w:tab/>
        <w:tab/>
        <w:tab/>
        <w:tab/>
        <w:tab/>
        <w:t>50 pouches</w:t>
        <w:tab/>
        <w:tab/>
        <w:tab/>
        <w:tab/>
        <w:tab/>
        <w:tab/>
        <w:tab/>
        <w:tab/>
        <w:tab/>
        <w:tab/>
        <w:tab/>
      </w:r>
    </w:p>
    <w:p>
      <w:r>
        <w:tab/>
        <w:tab/>
        <w:tab/>
        <w:t>7</w:t>
        <w:tab/>
        <w:tab/>
        <w:t>Color testing</w:t>
        <w:tab/>
        <w:tab/>
        <w:tab/>
        <w:tab/>
        <w:tab/>
        <w:tab/>
        <w:t>No discoloration</w:t>
        <w:tab/>
        <w:tab/>
        <w:tab/>
        <w:tab/>
        <w:tab/>
        <w:tab/>
        <w:tab/>
        <w:tab/>
        <w:tab/>
        <w:tab/>
        <w:tab/>
      </w:r>
    </w:p>
    <w:p>
      <w:r>
        <w:tab/>
        <w:tab/>
        <w:tab/>
        <w:t>8</w:t>
        <w:tab/>
        <w:tab/>
        <w:t>Printing Quality</w:t>
        <w:tab/>
        <w:tab/>
        <w:tab/>
        <w:tab/>
        <w:tab/>
        <w:tab/>
        <w:t>Clear logo, correct color &amp; alignment</w:t>
        <w:tab/>
        <w:tab/>
        <w:tab/>
        <w:tab/>
        <w:tab/>
        <w:tab/>
        <w:tab/>
        <w:tab/>
        <w:tab/>
        <w:tab/>
        <w:tab/>
      </w:r>
    </w:p>
    <w:p>
      <w:r>
        <w:tab/>
        <w:tab/>
        <w:tab/>
        <w:t>9</w:t>
        <w:tab/>
        <w:tab/>
        <w:t>Moisture Resistance (if laminated)</w:t>
        <w:tab/>
        <w:tab/>
        <w:tab/>
        <w:tab/>
        <w:tab/>
        <w:tab/>
        <w:t>Box should not absorb moisture or deform under normal humidity</w:t>
        <w:tab/>
        <w:tab/>
        <w:tab/>
        <w:tab/>
        <w:tab/>
        <w:tab/>
        <w:tab/>
        <w:tab/>
        <w:tab/>
        <w:tab/>
        <w:tab/>
      </w:r>
    </w:p>
    <w:p>
      <w:r>
        <w:tab/>
        <w:tab/>
        <w:tab/>
        <w:t>10</w:t>
        <w:tab/>
        <w:tab/>
        <w:t>Packaging Integrity</w:t>
        <w:br/>
        <w:br/>
        <w:tab/>
        <w:tab/>
        <w:tab/>
        <w:tab/>
        <w:tab/>
        <w:tab/>
        <w:t>Should remain intact after simulated transport handling</w:t>
        <w:tab/>
        <w:tab/>
        <w:tab/>
        <w:tab/>
        <w:tab/>
        <w:tab/>
        <w:tab/>
        <w:tab/>
        <w:tab/>
        <w:tab/>
        <w:tab/>
      </w:r>
    </w:p>
    <w:p>
      <w:r>
        <w:t>R-Test Small box</w:t>
      </w:r>
    </w:p>
    <w:p/>
    <w:p>
      <w:r>
        <w:t>R-Test  Large box</w:t>
      </w:r>
    </w:p>
    <w:p/>
    <w:p>
      <w:r>
        <w:t xml:space="preserve">Specification: </w:t>
      </w:r>
    </w:p>
    <w:p/>
    <w:p>
      <w:r>
        <w:tab/>
        <w:tab/>
        <w:tab/>
        <w:t>Performance Test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r>
        <w:tab/>
        <w:tab/>
        <w:tab/>
        <w:t>Sr. #</w:t>
        <w:tab/>
        <w:tab/>
        <w:br/>
        <w:t>Parameters</w:t>
        <w:tab/>
        <w:tab/>
        <w:tab/>
        <w:tab/>
        <w:tab/>
        <w:tab/>
        <w:t>Specifications</w:t>
        <w:tab/>
        <w:tab/>
        <w:tab/>
        <w:tab/>
        <w:tab/>
        <w:tab/>
        <w:tab/>
        <w:tab/>
        <w:tab/>
        <w:tab/>
        <w:tab/>
      </w:r>
    </w:p>
    <w:p>
      <w:r>
        <w:tab/>
        <w:tab/>
        <w:tab/>
        <w:t>1</w:t>
        <w:tab/>
        <w:tab/>
        <w:t>Physical Appearance</w:t>
        <w:tab/>
        <w:tab/>
        <w:tab/>
        <w:tab/>
        <w:tab/>
        <w:tab/>
        <w:t>Clean &amp; Smooth laminated with fine color quality.</w:t>
        <w:tab/>
        <w:tab/>
        <w:tab/>
        <w:tab/>
        <w:tab/>
        <w:tab/>
        <w:tab/>
        <w:tab/>
        <w:tab/>
        <w:tab/>
        <w:tab/>
      </w:r>
    </w:p>
    <w:p>
      <w:r>
        <w:tab/>
        <w:tab/>
        <w:tab/>
        <w:t>2</w:t>
        <w:tab/>
        <w:tab/>
        <w:t>Dimensions &amp; specifications</w:t>
        <w:tab/>
        <w:tab/>
        <w:tab/>
        <w:tab/>
        <w:tab/>
        <w:tab/>
        <w:t>Width: 125 mm; Length: 230mm; Height: 9.5 mm</w:t>
        <w:br/>
        <w:t>Weight: 48 g; Thickness: 0.4mm</w:t>
        <w:br/>
        <w:tab/>
        <w:tab/>
        <w:tab/>
        <w:tab/>
        <w:tab/>
        <w:tab/>
        <w:tab/>
        <w:tab/>
        <w:tab/>
        <w:tab/>
        <w:tab/>
      </w:r>
    </w:p>
    <w:p>
      <w:r>
        <w:tab/>
        <w:tab/>
        <w:tab/>
        <w:t>3</w:t>
        <w:tab/>
        <w:tab/>
        <w:t>Grammage</w:t>
        <w:br/>
        <w:t>GSM</w:t>
        <w:tab/>
        <w:tab/>
        <w:tab/>
        <w:tab/>
        <w:tab/>
        <w:tab/>
        <w:t xml:space="preserve"> 1669.57 g/m²</w:t>
        <w:tab/>
        <w:tab/>
        <w:tab/>
        <w:tab/>
        <w:tab/>
        <w:tab/>
        <w:tab/>
        <w:tab/>
        <w:tab/>
        <w:tab/>
        <w:tab/>
      </w:r>
    </w:p>
    <w:p>
      <w:r>
        <w:tab/>
        <w:tab/>
        <w:tab/>
        <w:t>4</w:t>
        <w:tab/>
        <w:tab/>
        <w:t>Surface area</w:t>
        <w:tab/>
        <w:tab/>
        <w:tab/>
        <w:tab/>
        <w:tab/>
        <w:tab/>
        <w:t xml:space="preserve"> 287.5 cm²</w:t>
        <w:tab/>
        <w:tab/>
        <w:tab/>
        <w:tab/>
        <w:tab/>
        <w:tab/>
        <w:tab/>
        <w:tab/>
        <w:tab/>
        <w:tab/>
        <w:tab/>
      </w:r>
    </w:p>
    <w:p>
      <w:r>
        <w:tab/>
        <w:tab/>
        <w:tab/>
        <w:t>5</w:t>
        <w:tab/>
        <w:tab/>
        <w:t>Volume</w:t>
        <w:tab/>
        <w:tab/>
        <w:tab/>
        <w:tab/>
        <w:tab/>
        <w:tab/>
        <w:t>221400 mm3 cubic mm</w:t>
        <w:tab/>
        <w:tab/>
        <w:tab/>
        <w:tab/>
        <w:tab/>
        <w:tab/>
        <w:tab/>
        <w:tab/>
        <w:tab/>
        <w:tab/>
        <w:tab/>
      </w:r>
    </w:p>
    <w:p>
      <w:r>
        <w:tab/>
        <w:tab/>
        <w:tab/>
        <w:t>6</w:t>
        <w:tab/>
        <w:tab/>
        <w:t>Packing Capacity</w:t>
        <w:tab/>
        <w:tab/>
        <w:tab/>
        <w:tab/>
        <w:tab/>
        <w:tab/>
        <w:t>150 pouches</w:t>
        <w:tab/>
        <w:tab/>
        <w:tab/>
        <w:tab/>
        <w:tab/>
        <w:tab/>
        <w:tab/>
        <w:tab/>
        <w:tab/>
        <w:tab/>
        <w:tab/>
      </w:r>
    </w:p>
    <w:p>
      <w:r>
        <w:tab/>
        <w:tab/>
        <w:tab/>
        <w:t>7</w:t>
        <w:tab/>
        <w:tab/>
        <w:t>Color testing</w:t>
        <w:tab/>
        <w:tab/>
        <w:tab/>
        <w:tab/>
        <w:tab/>
        <w:tab/>
        <w:t>No discoloration</w:t>
        <w:tab/>
        <w:tab/>
        <w:tab/>
        <w:tab/>
        <w:tab/>
        <w:tab/>
        <w:tab/>
        <w:tab/>
        <w:tab/>
        <w:tab/>
        <w:tab/>
      </w:r>
    </w:p>
    <w:p>
      <w:r>
        <w:tab/>
        <w:tab/>
        <w:tab/>
        <w:t>8</w:t>
        <w:tab/>
        <w:tab/>
        <w:t>Printing Quality</w:t>
        <w:tab/>
        <w:tab/>
        <w:tab/>
        <w:tab/>
        <w:tab/>
        <w:tab/>
        <w:t>Clear logo, correct color &amp; alignment</w:t>
        <w:tab/>
        <w:tab/>
        <w:tab/>
        <w:tab/>
        <w:tab/>
        <w:tab/>
        <w:tab/>
        <w:tab/>
        <w:tab/>
        <w:tab/>
        <w:tab/>
      </w:r>
    </w:p>
    <w:p>
      <w:r>
        <w:tab/>
        <w:tab/>
        <w:tab/>
        <w:t>9</w:t>
        <w:tab/>
        <w:tab/>
        <w:t>Moisture Resistance (if laminated)</w:t>
        <w:tab/>
        <w:tab/>
        <w:tab/>
        <w:tab/>
        <w:tab/>
        <w:tab/>
        <w:t>Box should not absorb moisture or deform under normal humidity</w:t>
        <w:tab/>
        <w:tab/>
        <w:tab/>
        <w:tab/>
        <w:tab/>
        <w:tab/>
        <w:tab/>
        <w:tab/>
        <w:tab/>
        <w:tab/>
        <w:tab/>
      </w:r>
    </w:p>
    <w:p>
      <w:r>
        <w:tab/>
        <w:tab/>
        <w:tab/>
        <w:t>10</w:t>
        <w:tab/>
        <w:tab/>
        <w:t>Packaging Integrity</w:t>
        <w:tab/>
        <w:tab/>
        <w:tab/>
        <w:tab/>
        <w:tab/>
        <w:tab/>
        <w:t>Should remain intact after simulated transport handling</w:t>
        <w:tab/>
        <w:tab/>
        <w:tab/>
        <w:tab/>
        <w:tab/>
        <w:tab/>
        <w:tab/>
        <w:tab/>
        <w:tab/>
        <w:tab/>
        <w:tab/>
      </w:r>
    </w:p>
    <w:p>
      <w:r>
        <w:t>R-Test raw material (Dropper) 35ul</w:t>
      </w:r>
    </w:p>
    <w:p/>
    <w:p>
      <w:r>
        <w:t>Specification:</w:t>
      </w:r>
    </w:p>
    <w:p/>
    <w:p>
      <w:r>
        <w:tab/>
        <w:tab/>
        <w:tab/>
        <w:t>Performance Test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r>
        <w:tab/>
        <w:tab/>
        <w:tab/>
        <w:t>Sr. #</w:t>
        <w:tab/>
        <w:tab/>
        <w:tab/>
        <w:br/>
        <w:t>Parameters</w:t>
        <w:tab/>
        <w:tab/>
        <w:tab/>
        <w:tab/>
        <w:tab/>
        <w:tab/>
        <w:tab/>
        <w:t>Specifications</w:t>
        <w:tab/>
        <w:tab/>
        <w:tab/>
        <w:tab/>
        <w:tab/>
        <w:tab/>
        <w:tab/>
        <w:tab/>
      </w:r>
    </w:p>
    <w:p>
      <w:r>
        <w:tab/>
        <w:tab/>
        <w:tab/>
        <w:t>1</w:t>
        <w:tab/>
        <w:tab/>
        <w:tab/>
        <w:t>Physical Appearance</w:t>
        <w:tab/>
        <w:tab/>
        <w:tab/>
        <w:tab/>
        <w:tab/>
        <w:tab/>
        <w:tab/>
        <w:t xml:space="preserve"> foreign particles, molding defects, black spots, cracks, deformation.</w:t>
        <w:tab/>
        <w:tab/>
        <w:tab/>
        <w:tab/>
        <w:tab/>
        <w:tab/>
        <w:tab/>
        <w:tab/>
      </w:r>
    </w:p>
    <w:p>
      <w:r>
        <w:tab/>
        <w:tab/>
        <w:tab/>
        <w:t>2</w:t>
        <w:tab/>
        <w:tab/>
        <w:tab/>
        <w:t>Dropper Functionality Test</w:t>
        <w:tab/>
        <w:tab/>
        <w:tab/>
        <w:tab/>
        <w:tab/>
        <w:tab/>
        <w:tab/>
        <w:t xml:space="preserve">  </w:t>
        <w:br/>
        <w:t>Test the number of drops per mL and uniformity of drops.</w:t>
        <w:tab/>
        <w:tab/>
        <w:tab/>
        <w:tab/>
        <w:tab/>
        <w:tab/>
        <w:tab/>
        <w:tab/>
      </w:r>
    </w:p>
    <w:p>
      <w:r>
        <w:tab/>
        <w:tab/>
        <w:tab/>
        <w:t>3</w:t>
        <w:tab/>
        <w:tab/>
        <w:tab/>
        <w:t>Volume Test</w:t>
        <w:tab/>
        <w:tab/>
        <w:tab/>
        <w:tab/>
        <w:tab/>
        <w:tab/>
        <w:tab/>
        <w:t>Fill with water up to brim and measure actual capacity (e.g., 5 mL, 10 mL, etc.).</w:t>
        <w:tab/>
        <w:tab/>
        <w:tab/>
        <w:tab/>
        <w:tab/>
        <w:tab/>
        <w:tab/>
        <w:tab/>
      </w:r>
    </w:p>
    <w:p>
      <w:r>
        <w:tab/>
        <w:tab/>
        <w:tab/>
        <w:t>4</w:t>
        <w:tab/>
        <w:tab/>
        <w:tab/>
        <w:t>Dimensions Check</w:t>
        <w:tab/>
        <w:tab/>
        <w:tab/>
        <w:tab/>
        <w:tab/>
        <w:tab/>
        <w:tab/>
        <w:t>Measure height, diameter, neck size, wall thickness (use Vernier caliper).</w:t>
        <w:tab/>
        <w:tab/>
        <w:tab/>
        <w:tab/>
        <w:tab/>
        <w:tab/>
        <w:tab/>
        <w:tab/>
      </w:r>
    </w:p>
    <w:p>
      <w:r>
        <w:tab/>
        <w:tab/>
        <w:tab/>
        <w:t>5</w:t>
        <w:tab/>
        <w:tab/>
        <w:tab/>
        <w:t>Color</w:t>
        <w:tab/>
        <w:tab/>
        <w:tab/>
        <w:tab/>
        <w:tab/>
        <w:tab/>
        <w:tab/>
        <w:t xml:space="preserve">Transparent bottle body with white screw cap </w:t>
        <w:tab/>
        <w:tab/>
        <w:tab/>
        <w:tab/>
        <w:tab/>
        <w:tab/>
        <w:tab/>
        <w:tab/>
      </w:r>
    </w:p>
    <w:p>
      <w:r>
        <w:tab/>
        <w:tab/>
        <w:tab/>
        <w:t>6</w:t>
        <w:tab/>
        <w:tab/>
        <w:tab/>
        <w:t>Bottle Size</w:t>
        <w:tab/>
        <w:tab/>
        <w:tab/>
        <w:tab/>
        <w:tab/>
        <w:tab/>
        <w:tab/>
        <w:t>21.8 mm * 66.7mm</w:t>
        <w:br/>
        <w:tab/>
        <w:tab/>
        <w:tab/>
        <w:tab/>
        <w:tab/>
        <w:tab/>
        <w:tab/>
        <w:tab/>
      </w:r>
    </w:p>
    <w:p>
      <w:r>
        <w:tab/>
        <w:tab/>
        <w:tab/>
        <w:t>7</w:t>
        <w:tab/>
        <w:tab/>
        <w:tab/>
        <w:t>Drop Size</w:t>
        <w:tab/>
        <w:tab/>
        <w:tab/>
        <w:tab/>
        <w:tab/>
        <w:tab/>
        <w:tab/>
        <w:t>35µl drop size</w:t>
        <w:tab/>
        <w:tab/>
        <w:tab/>
        <w:tab/>
        <w:tab/>
        <w:tab/>
        <w:tab/>
        <w:tab/>
      </w:r>
    </w:p>
    <w:p>
      <w:r>
        <w:tab/>
        <w:tab/>
        <w:tab/>
        <w:t>8</w:t>
        <w:tab/>
        <w:tab/>
        <w:tab/>
        <w:t>Total Capacity</w:t>
        <w:tab/>
        <w:tab/>
        <w:tab/>
        <w:tab/>
        <w:tab/>
        <w:tab/>
        <w:tab/>
        <w:t>10 ml</w:t>
        <w:tab/>
        <w:tab/>
        <w:tab/>
        <w:tab/>
        <w:tab/>
        <w:tab/>
        <w:tab/>
        <w:tab/>
      </w:r>
    </w:p>
    <w:p>
      <w:r>
        <w:tab/>
        <w:tab/>
        <w:tab/>
        <w:t>9</w:t>
        <w:tab/>
        <w:tab/>
        <w:tab/>
        <w:t>Coordinate</w:t>
        <w:tab/>
        <w:tab/>
        <w:tab/>
        <w:tab/>
        <w:tab/>
        <w:tab/>
        <w:tab/>
        <w:t>Complete overall coordination, flexible and suitable tightness of cap</w:t>
        <w:tab/>
        <w:tab/>
        <w:tab/>
        <w:tab/>
        <w:tab/>
        <w:tab/>
        <w:tab/>
        <w:tab/>
      </w:r>
    </w:p>
    <w:p>
      <w:r>
        <w:tab/>
        <w:tab/>
        <w:tab/>
        <w:t>10</w:t>
        <w:tab/>
        <w:tab/>
        <w:tab/>
        <w:br/>
        <w:br/>
        <w:t>Heat Resistance test</w:t>
        <w:tab/>
        <w:tab/>
        <w:tab/>
        <w:tab/>
        <w:tab/>
        <w:tab/>
        <w:tab/>
        <w:t>10 plastic droppers were placed in thermal incubator under 50ºC temperature to check the heat resistance capacity; there shall be no damage or wrinkles due to heat effect on bottles.</w:t>
        <w:br/>
        <w:tab/>
        <w:tab/>
        <w:tab/>
        <w:tab/>
        <w:tab/>
        <w:tab/>
        <w:tab/>
        <w:tab/>
      </w:r>
    </w:p>
    <w:p>
      <w:r>
        <w:tab/>
        <w:tab/>
        <w:tab/>
        <w:t>11</w:t>
        <w:tab/>
        <w:tab/>
        <w:tab/>
        <w:br/>
        <w:br/>
        <w:t>Leak test</w:t>
        <w:br/>
        <w:tab/>
        <w:tab/>
        <w:tab/>
        <w:tab/>
        <w:tab/>
        <w:tab/>
        <w:tab/>
        <w:t>5 buffer filled plastic dropper bottles were placed under high pressure and temperature; result reveal there is no leakage and volume reduction found.</w:t>
        <w:tab/>
        <w:tab/>
        <w:tab/>
        <w:tab/>
        <w:tab/>
        <w:tab/>
        <w:tab/>
        <w:tab/>
      </w:r>
    </w:p>
    <w:p/>
    <w:p>
      <w:r>
        <w:t>R-Test raw material (Dropper) 5ul</w:t>
      </w:r>
    </w:p>
    <w:p/>
    <w:p>
      <w:r>
        <w:t>Specification:</w:t>
      </w:r>
    </w:p>
    <w:p/>
    <w:p>
      <w:r>
        <w:tab/>
        <w:tab/>
        <w:tab/>
        <w:t>Performance Test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r>
        <w:tab/>
        <w:tab/>
        <w:tab/>
        <w:t>Sr. #</w:t>
        <w:tab/>
        <w:tab/>
        <w:tab/>
        <w:br/>
        <w:t>Parameters</w:t>
        <w:tab/>
        <w:tab/>
        <w:tab/>
        <w:tab/>
        <w:tab/>
        <w:tab/>
        <w:tab/>
        <w:t>Specifications</w:t>
        <w:tab/>
        <w:tab/>
        <w:tab/>
        <w:tab/>
        <w:tab/>
        <w:tab/>
        <w:tab/>
        <w:tab/>
      </w:r>
    </w:p>
    <w:p>
      <w:r>
        <w:tab/>
        <w:tab/>
        <w:tab/>
        <w:t>1</w:t>
        <w:tab/>
        <w:tab/>
        <w:tab/>
        <w:t>Physical Appearance</w:t>
        <w:tab/>
        <w:tab/>
        <w:tab/>
        <w:tab/>
        <w:tab/>
        <w:tab/>
        <w:tab/>
        <w:t xml:space="preserve"> foreign particles, molding defects, black spots, cracks, deformation.</w:t>
        <w:tab/>
        <w:tab/>
        <w:tab/>
        <w:tab/>
        <w:tab/>
        <w:tab/>
        <w:tab/>
        <w:tab/>
      </w:r>
    </w:p>
    <w:p>
      <w:r>
        <w:tab/>
        <w:tab/>
        <w:tab/>
        <w:t>2</w:t>
        <w:tab/>
        <w:tab/>
        <w:tab/>
        <w:t>Dropper Functionality Test</w:t>
        <w:tab/>
        <w:tab/>
        <w:tab/>
        <w:tab/>
        <w:tab/>
        <w:tab/>
        <w:tab/>
        <w:t xml:space="preserve">  </w:t>
        <w:br/>
        <w:t>Test the number of drops per mL and uniformity of drops.</w:t>
        <w:tab/>
        <w:tab/>
        <w:tab/>
        <w:tab/>
        <w:tab/>
        <w:tab/>
        <w:tab/>
        <w:tab/>
      </w:r>
    </w:p>
    <w:p>
      <w:r>
        <w:tab/>
        <w:tab/>
        <w:tab/>
        <w:t>3</w:t>
        <w:tab/>
        <w:tab/>
        <w:tab/>
        <w:t>Volume Test</w:t>
        <w:tab/>
        <w:tab/>
        <w:tab/>
        <w:tab/>
        <w:tab/>
        <w:tab/>
        <w:tab/>
        <w:t>Fill with water up to brim and measure actual capacity (e.g., 5 mL, 10 mL, etc.).</w:t>
        <w:tab/>
        <w:tab/>
        <w:tab/>
        <w:tab/>
        <w:tab/>
        <w:tab/>
        <w:tab/>
        <w:tab/>
      </w:r>
    </w:p>
    <w:p>
      <w:r>
        <w:tab/>
        <w:tab/>
        <w:tab/>
        <w:t>4</w:t>
        <w:tab/>
        <w:tab/>
        <w:tab/>
        <w:t>Dimensions Check</w:t>
        <w:tab/>
        <w:tab/>
        <w:tab/>
        <w:tab/>
        <w:tab/>
        <w:tab/>
        <w:tab/>
        <w:t>Measure height, diameter, neck size, wall thickness (use Vernier caliper).</w:t>
        <w:tab/>
        <w:tab/>
        <w:tab/>
        <w:tab/>
        <w:tab/>
        <w:tab/>
        <w:tab/>
        <w:tab/>
      </w:r>
    </w:p>
    <w:p>
      <w:r>
        <w:tab/>
        <w:tab/>
        <w:tab/>
        <w:t>5</w:t>
        <w:tab/>
        <w:tab/>
        <w:tab/>
        <w:t>Color</w:t>
        <w:tab/>
        <w:tab/>
        <w:tab/>
        <w:tab/>
        <w:tab/>
        <w:tab/>
        <w:tab/>
        <w:t xml:space="preserve">Transparent bottle body with white screw cap </w:t>
        <w:tab/>
        <w:tab/>
        <w:tab/>
        <w:tab/>
        <w:tab/>
        <w:tab/>
        <w:tab/>
        <w:tab/>
      </w:r>
    </w:p>
    <w:p>
      <w:r>
        <w:tab/>
        <w:tab/>
        <w:tab/>
        <w:t>6</w:t>
        <w:tab/>
        <w:tab/>
        <w:tab/>
        <w:t>Bottle Size</w:t>
        <w:tab/>
        <w:tab/>
        <w:tab/>
        <w:tab/>
        <w:tab/>
        <w:tab/>
        <w:tab/>
        <w:t>21.8 mm * 66.7mm</w:t>
        <w:br/>
        <w:tab/>
        <w:tab/>
        <w:tab/>
        <w:tab/>
        <w:tab/>
        <w:tab/>
        <w:tab/>
        <w:tab/>
      </w:r>
    </w:p>
    <w:p>
      <w:r>
        <w:tab/>
        <w:tab/>
        <w:tab/>
        <w:t>7</w:t>
        <w:tab/>
        <w:tab/>
        <w:tab/>
        <w:t>Drop Size</w:t>
        <w:tab/>
        <w:tab/>
        <w:tab/>
        <w:tab/>
        <w:tab/>
        <w:tab/>
        <w:tab/>
        <w:t>5µl drop size</w:t>
        <w:tab/>
        <w:tab/>
        <w:tab/>
        <w:tab/>
        <w:tab/>
        <w:tab/>
        <w:tab/>
        <w:tab/>
      </w:r>
    </w:p>
    <w:p>
      <w:r>
        <w:tab/>
        <w:tab/>
        <w:tab/>
        <w:t>8</w:t>
        <w:tab/>
        <w:tab/>
        <w:tab/>
        <w:t>Total Capacity</w:t>
        <w:tab/>
        <w:tab/>
        <w:tab/>
        <w:tab/>
        <w:tab/>
        <w:tab/>
        <w:tab/>
        <w:t>3 ml</w:t>
        <w:tab/>
        <w:tab/>
        <w:tab/>
        <w:tab/>
        <w:tab/>
        <w:tab/>
        <w:tab/>
        <w:tab/>
      </w:r>
    </w:p>
    <w:p>
      <w:r>
        <w:tab/>
        <w:tab/>
        <w:tab/>
        <w:t>9</w:t>
        <w:tab/>
        <w:tab/>
        <w:tab/>
        <w:t>Coordinate</w:t>
        <w:tab/>
        <w:tab/>
        <w:tab/>
        <w:tab/>
        <w:tab/>
        <w:tab/>
        <w:tab/>
        <w:t>Complete overall coordination, flexible and suitable tightness of cap</w:t>
        <w:tab/>
        <w:tab/>
        <w:tab/>
        <w:tab/>
        <w:tab/>
        <w:tab/>
        <w:tab/>
        <w:tab/>
      </w:r>
    </w:p>
    <w:p>
      <w:r>
        <w:tab/>
        <w:tab/>
        <w:tab/>
        <w:t>10</w:t>
        <w:tab/>
        <w:tab/>
        <w:tab/>
        <w:br/>
        <w:br/>
        <w:t>Heat Resistance test</w:t>
        <w:tab/>
        <w:tab/>
        <w:tab/>
        <w:tab/>
        <w:tab/>
        <w:tab/>
        <w:tab/>
        <w:t>10 plastic droppers were placed in thermal incubator under 50ºC temperature to check the heat resistance capacity; there shall be no damage or wrinkles due to heat effect on bottles.</w:t>
        <w:br/>
        <w:tab/>
        <w:tab/>
        <w:tab/>
        <w:tab/>
        <w:tab/>
        <w:tab/>
        <w:tab/>
        <w:tab/>
      </w:r>
    </w:p>
    <w:p>
      <w:r>
        <w:tab/>
        <w:tab/>
        <w:tab/>
        <w:t>11</w:t>
        <w:tab/>
        <w:tab/>
        <w:tab/>
        <w:br/>
        <w:br/>
        <w:t>Leak test</w:t>
        <w:br/>
        <w:tab/>
        <w:tab/>
        <w:tab/>
        <w:tab/>
        <w:tab/>
        <w:tab/>
        <w:tab/>
        <w:t>5 buffer filled plastic dropper bottles were placed under high pressure and temperature; result reveal there is no leakage and volume reduction found.</w:t>
        <w:tab/>
        <w:tab/>
        <w:tab/>
        <w:tab/>
        <w:tab/>
        <w:tab/>
        <w:tab/>
        <w:tab/>
      </w:r>
    </w:p>
    <w:p/>
    <w:p/>
    <w:p>
      <w:r>
        <w:t>R-Test raw material (Box Seal)</w:t>
      </w:r>
    </w:p>
    <w:p/>
    <w:p/>
    <w:p>
      <w:r>
        <w:t>Specification:</w:t>
      </w:r>
    </w:p>
    <w:p/>
    <w:p/>
    <w:p>
      <w:r>
        <w:tab/>
        <w:tab/>
        <w:tab/>
        <w:t>Performance Test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r>
        <w:tab/>
        <w:tab/>
        <w:tab/>
        <w:t>Sr. #</w:t>
        <w:tab/>
        <w:tab/>
        <w:tab/>
        <w:tab/>
        <w:br/>
        <w:t>Parameters</w:t>
        <w:tab/>
        <w:tab/>
        <w:tab/>
        <w:tab/>
        <w:tab/>
        <w:tab/>
        <w:t xml:space="preserve"> Normal Ranges</w:t>
        <w:tab/>
        <w:tab/>
        <w:tab/>
        <w:tab/>
        <w:tab/>
        <w:tab/>
        <w:tab/>
        <w:tab/>
      </w:r>
    </w:p>
    <w:p>
      <w:r>
        <w:tab/>
        <w:tab/>
        <w:tab/>
        <w:t>1</w:t>
        <w:tab/>
        <w:tab/>
        <w:tab/>
        <w:tab/>
        <w:t>Visual Inspection</w:t>
        <w:tab/>
        <w:tab/>
        <w:tab/>
        <w:tab/>
        <w:tab/>
        <w:tab/>
        <w:t>No defects, or Damage</w:t>
        <w:tab/>
        <w:tab/>
        <w:tab/>
        <w:tab/>
        <w:tab/>
        <w:tab/>
        <w:tab/>
        <w:tab/>
      </w:r>
    </w:p>
    <w:p>
      <w:r>
        <w:tab/>
        <w:tab/>
        <w:tab/>
        <w:t>2</w:t>
        <w:tab/>
        <w:tab/>
        <w:tab/>
        <w:tab/>
        <w:t>Seal Strength</w:t>
        <w:tab/>
        <w:tab/>
        <w:tab/>
        <w:tab/>
        <w:tab/>
        <w:tab/>
        <w:br/>
        <w:t>≥1.5 kgf</w:t>
        <w:br/>
        <w:br/>
        <w:br/>
        <w:tab/>
        <w:tab/>
        <w:tab/>
        <w:tab/>
        <w:tab/>
        <w:tab/>
        <w:tab/>
        <w:tab/>
      </w:r>
    </w:p>
    <w:p>
      <w:r>
        <w:tab/>
        <w:tab/>
        <w:tab/>
        <w:t>3</w:t>
        <w:tab/>
        <w:tab/>
        <w:tab/>
        <w:tab/>
        <w:t xml:space="preserve">Printing </w:t>
        <w:tab/>
        <w:tab/>
        <w:tab/>
        <w:tab/>
        <w:tab/>
        <w:tab/>
        <w:t>No Mistake</w:t>
        <w:tab/>
        <w:tab/>
        <w:tab/>
        <w:tab/>
        <w:tab/>
        <w:tab/>
        <w:tab/>
        <w:tab/>
      </w:r>
    </w:p>
    <w:p>
      <w:r>
        <w:tab/>
        <w:tab/>
        <w:tab/>
        <w:t>4</w:t>
        <w:tab/>
        <w:tab/>
        <w:tab/>
        <w:tab/>
        <w:br/>
        <w:t>Leak Test</w:t>
        <w:br/>
        <w:br/>
        <w:br/>
        <w:tab/>
        <w:tab/>
        <w:tab/>
        <w:tab/>
        <w:tab/>
        <w:tab/>
        <w:t>No leak</w:t>
        <w:tab/>
        <w:tab/>
        <w:tab/>
        <w:tab/>
        <w:tab/>
        <w:tab/>
        <w:tab/>
        <w:tab/>
      </w:r>
    </w:p>
    <w:p>
      <w:r>
        <w:tab/>
        <w:tab/>
        <w:tab/>
        <w:t>5</w:t>
        <w:tab/>
        <w:tab/>
        <w:tab/>
        <w:tab/>
        <w:t>Dye Test</w:t>
        <w:tab/>
        <w:tab/>
        <w:tab/>
        <w:tab/>
        <w:tab/>
        <w:tab/>
        <w:t>No dye leakage</w:t>
        <w:tab/>
        <w:tab/>
        <w:tab/>
        <w:tab/>
        <w:tab/>
        <w:tab/>
        <w:tab/>
        <w:tab/>
      </w:r>
    </w:p>
    <w:p/>
    <w:p/>
    <w:p/>
    <w:p/>
    <w:p/>
    <w:p>
      <w:r>
        <w:tab/>
        <w:tab/>
        <w:tab/>
        <w:t>Sr. #</w:t>
        <w:tab/>
        <w:tab/>
        <w:br/>
        <w:t>Parameters</w:t>
        <w:tab/>
        <w:tab/>
        <w:tab/>
        <w:tab/>
        <w:tab/>
        <w:tab/>
        <w:tab/>
        <w:tab/>
        <w:tab/>
        <w:t>Specifications</w:t>
        <w:tab/>
        <w:tab/>
        <w:tab/>
        <w:tab/>
        <w:tab/>
        <w:tab/>
        <w:tab/>
        <w:tab/>
        <w:tab/>
        <w:tab/>
        <w:tab/>
        <w:tab/>
      </w:r>
    </w:p>
    <w:p>
      <w:r>
        <w:tab/>
        <w:tab/>
        <w:tab/>
        <w:t>1</w:t>
        <w:tab/>
        <w:tab/>
        <w:t>Physical Appearance</w:t>
        <w:tab/>
        <w:tab/>
        <w:tab/>
        <w:tab/>
        <w:tab/>
        <w:tab/>
        <w:tab/>
        <w:tab/>
        <w:tab/>
        <w:t>Clean &amp; Smooth laminated with fine color quality.</w:t>
        <w:tab/>
        <w:tab/>
        <w:tab/>
        <w:tab/>
        <w:tab/>
        <w:tab/>
        <w:tab/>
        <w:tab/>
        <w:tab/>
        <w:tab/>
        <w:tab/>
        <w:tab/>
      </w:r>
    </w:p>
    <w:p>
      <w:r>
        <w:tab/>
        <w:tab/>
        <w:tab/>
        <w:t>2</w:t>
        <w:tab/>
        <w:tab/>
        <w:t>Dimensions &amp; specifications</w:t>
        <w:tab/>
        <w:tab/>
        <w:tab/>
        <w:tab/>
        <w:tab/>
        <w:tab/>
        <w:tab/>
        <w:tab/>
        <w:tab/>
        <w:t>Width: 63.5mm; Length: 63.5 mm; Weight: 0.592 g</w:t>
        <w:br/>
        <w:t>Thickness: 0.1 mm</w:t>
        <w:br/>
        <w:t xml:space="preserve">Surface area: 80 Sq cm  </w:t>
        <w:tab/>
        <w:tab/>
        <w:tab/>
        <w:tab/>
        <w:tab/>
        <w:tab/>
        <w:tab/>
        <w:tab/>
        <w:tab/>
        <w:tab/>
        <w:tab/>
        <w:tab/>
      </w:r>
    </w:p>
    <w:p>
      <w:r>
        <w:tab/>
        <w:tab/>
        <w:tab/>
        <w:t>3</w:t>
        <w:tab/>
        <w:tab/>
        <w:t>GSM</w:t>
        <w:br/>
        <w:t>Grammage</w:t>
        <w:tab/>
        <w:tab/>
        <w:tab/>
        <w:tab/>
        <w:tab/>
        <w:tab/>
        <w:tab/>
        <w:tab/>
        <w:tab/>
        <w:t>733.5 g/m2</w:t>
        <w:br/>
        <w:t>1.47 g/cm3</w:t>
        <w:tab/>
        <w:tab/>
        <w:tab/>
        <w:tab/>
        <w:tab/>
        <w:tab/>
        <w:tab/>
        <w:tab/>
        <w:tab/>
        <w:tab/>
        <w:tab/>
        <w:tab/>
      </w:r>
    </w:p>
    <w:p>
      <w:r>
        <w:tab/>
        <w:tab/>
        <w:tab/>
        <w:t>4</w:t>
        <w:tab/>
        <w:tab/>
        <w:t xml:space="preserve">Stickiness </w:t>
        <w:tab/>
        <w:tab/>
        <w:tab/>
        <w:tab/>
        <w:tab/>
        <w:tab/>
        <w:tab/>
        <w:tab/>
        <w:tab/>
        <w:t>Stick to r test Box</w:t>
        <w:tab/>
        <w:tab/>
        <w:tab/>
        <w:tab/>
        <w:tab/>
        <w:tab/>
        <w:tab/>
        <w:tab/>
        <w:tab/>
        <w:tab/>
        <w:tab/>
        <w:tab/>
      </w:r>
    </w:p>
    <w:p>
      <w:r>
        <w:tab/>
        <w:tab/>
        <w:tab/>
        <w:t>5</w:t>
        <w:tab/>
        <w:tab/>
        <w:t>Color testing</w:t>
        <w:tab/>
        <w:tab/>
        <w:tab/>
        <w:tab/>
        <w:tab/>
        <w:tab/>
        <w:tab/>
        <w:tab/>
        <w:tab/>
        <w:t>No discoloration</w:t>
        <w:tab/>
        <w:tab/>
        <w:tab/>
        <w:tab/>
        <w:tab/>
        <w:tab/>
        <w:tab/>
        <w:tab/>
        <w:tab/>
        <w:tab/>
        <w:tab/>
        <w:tab/>
      </w:r>
    </w:p>
    <w:p/>
    <w:p>
      <w:r>
        <w:t>R-Test raw material (sticker) Box</w:t>
      </w:r>
    </w:p>
    <w:p/>
    <w:p>
      <w:r>
        <w:t>Specification:</w:t>
      </w:r>
    </w:p>
    <w:p/>
    <w:p/>
    <w:p/>
    <w:p/>
    <w:p/>
    <w:p/>
    <w:p/>
    <w:p>
      <w:r>
        <w:t>R-Test raw material (sticker) Master Carton</w:t>
      </w:r>
    </w:p>
    <w:p/>
    <w:p>
      <w:r>
        <w:t>Specification:</w:t>
      </w:r>
    </w:p>
    <w:p/>
    <w:p>
      <w:r>
        <w:tab/>
        <w:tab/>
        <w:tab/>
        <w:t>Sr. #</w:t>
        <w:tab/>
        <w:tab/>
        <w:br/>
        <w:t>Parameters</w:t>
        <w:tab/>
        <w:tab/>
        <w:tab/>
        <w:tab/>
        <w:tab/>
        <w:tab/>
        <w:tab/>
        <w:tab/>
        <w:tab/>
        <w:t>Specifications</w:t>
        <w:tab/>
        <w:tab/>
        <w:tab/>
        <w:tab/>
        <w:tab/>
        <w:tab/>
        <w:tab/>
        <w:tab/>
        <w:tab/>
        <w:tab/>
        <w:tab/>
        <w:tab/>
      </w:r>
    </w:p>
    <w:p>
      <w:r>
        <w:tab/>
        <w:tab/>
        <w:tab/>
        <w:t>1</w:t>
        <w:tab/>
        <w:tab/>
        <w:t>Physical Appearance</w:t>
        <w:tab/>
        <w:tab/>
        <w:tab/>
        <w:tab/>
        <w:tab/>
        <w:tab/>
        <w:tab/>
        <w:tab/>
        <w:tab/>
        <w:t>Clean &amp; Smooth laminated with fine color quality.</w:t>
        <w:tab/>
        <w:tab/>
        <w:tab/>
        <w:tab/>
        <w:tab/>
        <w:tab/>
        <w:tab/>
        <w:tab/>
        <w:tab/>
        <w:tab/>
        <w:tab/>
        <w:tab/>
      </w:r>
    </w:p>
    <w:p>
      <w:r>
        <w:tab/>
        <w:tab/>
        <w:tab/>
        <w:t>2</w:t>
        <w:tab/>
        <w:tab/>
        <w:t>Dimensions &amp; specifications</w:t>
        <w:tab/>
        <w:tab/>
        <w:tab/>
        <w:tab/>
        <w:tab/>
        <w:tab/>
        <w:tab/>
        <w:tab/>
        <w:tab/>
        <w:t xml:space="preserve">Width: 100 mm; Length: 100 mm; </w:t>
        <w:br/>
        <w:t>Weight: 0.592 g</w:t>
        <w:br/>
        <w:t xml:space="preserve">Thickness: 0.1 mm  </w:t>
        <w:tab/>
        <w:tab/>
        <w:tab/>
        <w:tab/>
        <w:tab/>
        <w:tab/>
        <w:tab/>
        <w:tab/>
        <w:tab/>
        <w:tab/>
        <w:tab/>
        <w:tab/>
      </w:r>
    </w:p>
    <w:p>
      <w:r>
        <w:tab/>
        <w:tab/>
        <w:tab/>
        <w:t>3</w:t>
        <w:tab/>
        <w:tab/>
        <w:t>GSM</w:t>
        <w:br/>
        <w:t>Grammage</w:t>
        <w:tab/>
        <w:tab/>
        <w:tab/>
        <w:tab/>
        <w:tab/>
        <w:tab/>
        <w:tab/>
        <w:tab/>
        <w:tab/>
        <w:t xml:space="preserve">  59.2 g/m²</w:t>
        <w:tab/>
        <w:tab/>
        <w:tab/>
        <w:tab/>
        <w:tab/>
        <w:tab/>
        <w:tab/>
        <w:tab/>
        <w:tab/>
        <w:tab/>
        <w:tab/>
        <w:tab/>
      </w:r>
    </w:p>
    <w:p>
      <w:r>
        <w:tab/>
        <w:tab/>
        <w:tab/>
        <w:t>4</w:t>
        <w:tab/>
        <w:tab/>
        <w:t>Surface Area</w:t>
        <w:tab/>
        <w:tab/>
        <w:tab/>
        <w:tab/>
        <w:tab/>
        <w:tab/>
        <w:tab/>
        <w:tab/>
        <w:tab/>
        <w:t>0.01 m² (or 100 cm × 100 cm = 10000 mm²)</w:t>
        <w:tab/>
        <w:tab/>
        <w:tab/>
        <w:tab/>
        <w:tab/>
        <w:tab/>
        <w:tab/>
        <w:tab/>
        <w:tab/>
        <w:tab/>
        <w:tab/>
        <w:tab/>
      </w:r>
    </w:p>
    <w:p>
      <w:r>
        <w:tab/>
        <w:tab/>
        <w:tab/>
        <w:t>5</w:t>
        <w:tab/>
        <w:tab/>
        <w:t xml:space="preserve">Stickiness </w:t>
        <w:tab/>
        <w:tab/>
        <w:tab/>
        <w:tab/>
        <w:tab/>
        <w:tab/>
        <w:tab/>
        <w:tab/>
        <w:tab/>
        <w:t>Stick to r test Box</w:t>
        <w:tab/>
        <w:tab/>
        <w:tab/>
        <w:tab/>
        <w:tab/>
        <w:tab/>
        <w:tab/>
        <w:tab/>
        <w:tab/>
        <w:tab/>
        <w:tab/>
        <w:tab/>
      </w:r>
    </w:p>
    <w:p>
      <w:r>
        <w:tab/>
        <w:tab/>
        <w:tab/>
        <w:t>6</w:t>
        <w:tab/>
        <w:tab/>
        <w:t>Color testing</w:t>
        <w:tab/>
        <w:tab/>
        <w:tab/>
        <w:tab/>
        <w:tab/>
        <w:tab/>
        <w:tab/>
        <w:tab/>
        <w:tab/>
        <w:t>No discoloration</w:t>
        <w:tab/>
        <w:tab/>
        <w:tab/>
        <w:tab/>
        <w:tab/>
        <w:tab/>
        <w:tab/>
        <w:tab/>
        <w:tab/>
        <w:tab/>
        <w:tab/>
        <w:tab/>
      </w:r>
    </w:p>
    <w:p/>
    <w:p/>
    <w:p/>
    <w:p/>
    <w:p/>
    <w:p>
      <w:r>
        <w:t>R-Test raw material (Sterile Swab)</w:t>
      </w:r>
    </w:p>
    <w:p/>
    <w:p>
      <w:r>
        <w:t>Specification:</w:t>
      </w:r>
    </w:p>
    <w:p/>
    <w:p>
      <w:r>
        <w:tab/>
        <w:tab/>
        <w:tab/>
        <w:t>Performance Test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r>
        <w:tab/>
        <w:tab/>
        <w:tab/>
        <w:t>Sr. #</w:t>
        <w:tab/>
        <w:tab/>
        <w:br/>
        <w:t>Parameters</w:t>
        <w:tab/>
        <w:tab/>
        <w:tab/>
        <w:tab/>
        <w:tab/>
        <w:tab/>
        <w:tab/>
        <w:tab/>
        <w:t xml:space="preserve"> Normal Ranges</w:t>
        <w:tab/>
        <w:tab/>
        <w:tab/>
        <w:tab/>
        <w:tab/>
        <w:tab/>
        <w:tab/>
        <w:tab/>
      </w:r>
    </w:p>
    <w:p>
      <w:r>
        <w:tab/>
        <w:tab/>
        <w:tab/>
        <w:t>1</w:t>
        <w:tab/>
        <w:tab/>
        <w:t xml:space="preserve"> Visual Inspection            </w:t>
        <w:tab/>
        <w:tab/>
        <w:tab/>
        <w:tab/>
        <w:tab/>
        <w:tab/>
        <w:tab/>
        <w:tab/>
        <w:t>No defects, or Damage</w:t>
        <w:tab/>
        <w:tab/>
        <w:tab/>
        <w:tab/>
        <w:tab/>
        <w:tab/>
        <w:tab/>
        <w:tab/>
      </w:r>
    </w:p>
    <w:p>
      <w:r>
        <w:tab/>
        <w:tab/>
        <w:tab/>
        <w:t>2</w:t>
        <w:tab/>
        <w:tab/>
        <w:t xml:space="preserve"> Swab shaft and tip</w:t>
        <w:tab/>
        <w:tab/>
        <w:tab/>
        <w:tab/>
        <w:tab/>
        <w:tab/>
        <w:tab/>
        <w:tab/>
        <w:t>clean, smooth, and free from fibers/debris.</w:t>
        <w:tab/>
        <w:tab/>
        <w:tab/>
        <w:tab/>
        <w:tab/>
        <w:tab/>
        <w:tab/>
        <w:tab/>
      </w:r>
    </w:p>
    <w:p>
      <w:r>
        <w:tab/>
        <w:tab/>
        <w:tab/>
        <w:t>3</w:t>
        <w:tab/>
        <w:tab/>
        <w:t xml:space="preserve"> Packaging</w:t>
        <w:tab/>
        <w:tab/>
        <w:tab/>
        <w:tab/>
        <w:tab/>
        <w:tab/>
        <w:tab/>
        <w:tab/>
        <w:t>Intact, properly sealed, and labeled</w:t>
        <w:tab/>
        <w:tab/>
        <w:tab/>
        <w:tab/>
        <w:tab/>
        <w:tab/>
        <w:tab/>
        <w:tab/>
      </w:r>
    </w:p>
    <w:p>
      <w:r>
        <w:tab/>
        <w:tab/>
        <w:tab/>
        <w:t>4</w:t>
        <w:tab/>
        <w:tab/>
        <w:t xml:space="preserve">   Sterility Test                   </w:t>
        <w:tab/>
        <w:tab/>
        <w:tab/>
        <w:tab/>
        <w:tab/>
        <w:tab/>
        <w:tab/>
        <w:tab/>
        <w:t>No growth</w:t>
        <w:tab/>
        <w:tab/>
        <w:tab/>
        <w:tab/>
        <w:tab/>
        <w:tab/>
        <w:tab/>
        <w:tab/>
      </w:r>
    </w:p>
    <w:p>
      <w:r>
        <w:tab/>
        <w:tab/>
        <w:tab/>
        <w:t>5</w:t>
        <w:tab/>
        <w:tab/>
        <w:t xml:space="preserve"> Absorption Capacity          </w:t>
        <w:tab/>
        <w:tab/>
        <w:tab/>
        <w:tab/>
        <w:tab/>
        <w:tab/>
        <w:tab/>
        <w:tab/>
        <w:t>100–200 µL</w:t>
        <w:tab/>
        <w:tab/>
        <w:tab/>
        <w:tab/>
        <w:tab/>
        <w:tab/>
        <w:tab/>
        <w:tab/>
      </w:r>
    </w:p>
    <w:p>
      <w:r>
        <w:tab/>
        <w:tab/>
        <w:tab/>
        <w:t>6</w:t>
        <w:tab/>
        <w:tab/>
        <w:t>Break Strength</w:t>
        <w:tab/>
        <w:tab/>
        <w:tab/>
        <w:tab/>
        <w:tab/>
        <w:tab/>
        <w:tab/>
        <w:tab/>
        <w:t>Breaks cleanly at breakpoint</w:t>
        <w:tab/>
        <w:tab/>
        <w:tab/>
        <w:tab/>
        <w:tab/>
        <w:tab/>
        <w:tab/>
        <w:tab/>
      </w:r>
    </w:p>
    <w:p>
      <w:r>
        <w:tab/>
        <w:tab/>
        <w:tab/>
        <w:t>7</w:t>
        <w:tab/>
        <w:tab/>
        <w:t>Edges</w:t>
        <w:tab/>
        <w:tab/>
        <w:tab/>
        <w:tab/>
        <w:tab/>
        <w:tab/>
        <w:tab/>
        <w:tab/>
        <w:t>No sharp edges or splinters after breaking.</w:t>
        <w:tab/>
        <w:tab/>
        <w:tab/>
        <w:tab/>
        <w:tab/>
        <w:tab/>
        <w:tab/>
        <w:tab/>
      </w:r>
    </w:p>
    <w:p/>
    <w:p>
      <w:r>
        <w:t>R-Test raw material (Master Carton)</w:t>
      </w:r>
    </w:p>
    <w:p/>
    <w:p/>
    <w:p>
      <w:r>
        <w:t>Specification:</w:t>
      </w:r>
    </w:p>
    <w:p/>
    <w:p/>
    <w:p>
      <w:r>
        <w:tab/>
        <w:tab/>
        <w:tab/>
        <w:t>Performance Test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r>
        <w:tab/>
        <w:tab/>
        <w:tab/>
        <w:t>Sr. #</w:t>
        <w:tab/>
        <w:tab/>
        <w:br/>
        <w:t>Parameters</w:t>
        <w:tab/>
        <w:tab/>
        <w:tab/>
        <w:tab/>
        <w:tab/>
        <w:tab/>
        <w:tab/>
        <w:tab/>
        <w:tab/>
        <w:tab/>
        <w:t>Specifications</w:t>
        <w:tab/>
        <w:tab/>
        <w:tab/>
        <w:tab/>
        <w:tab/>
        <w:tab/>
      </w:r>
    </w:p>
    <w:p>
      <w:r>
        <w:tab/>
        <w:tab/>
        <w:tab/>
        <w:t>1</w:t>
        <w:tab/>
        <w:tab/>
        <w:t>Physical Appearance</w:t>
        <w:tab/>
        <w:tab/>
        <w:tab/>
        <w:tab/>
        <w:tab/>
        <w:tab/>
        <w:tab/>
        <w:tab/>
        <w:tab/>
        <w:tab/>
        <w:t>Clean &amp; Smooth / No damage</w:t>
        <w:tab/>
        <w:tab/>
        <w:tab/>
        <w:tab/>
        <w:tab/>
        <w:tab/>
      </w:r>
    </w:p>
    <w:p>
      <w:r>
        <w:tab/>
        <w:tab/>
        <w:tab/>
        <w:t>2</w:t>
        <w:tab/>
        <w:tab/>
        <w:t>Ply/ Thickness</w:t>
        <w:tab/>
        <w:tab/>
        <w:tab/>
        <w:tab/>
        <w:tab/>
        <w:tab/>
        <w:tab/>
        <w:tab/>
        <w:tab/>
        <w:tab/>
        <w:t>6.3mm</w:t>
        <w:tab/>
        <w:tab/>
        <w:tab/>
        <w:tab/>
        <w:tab/>
        <w:tab/>
      </w:r>
    </w:p>
    <w:p>
      <w:r>
        <w:tab/>
        <w:tab/>
        <w:tab/>
        <w:t>3</w:t>
        <w:tab/>
        <w:tab/>
        <w:t>Dimensions &amp; specifications</w:t>
        <w:tab/>
        <w:tab/>
        <w:tab/>
        <w:tab/>
        <w:tab/>
        <w:tab/>
        <w:tab/>
        <w:tab/>
        <w:tab/>
        <w:tab/>
        <w:t>Length: 46cm</w:t>
        <w:br/>
        <w:t>Width: 40 Cm</w:t>
        <w:br/>
        <w:t>Height: 45 Cm</w:t>
        <w:br/>
        <w:t>Weight: 1.40 kg</w:t>
        <w:tab/>
        <w:tab/>
        <w:tab/>
        <w:tab/>
        <w:tab/>
        <w:tab/>
      </w:r>
    </w:p>
    <w:p>
      <w:r>
        <w:tab/>
        <w:tab/>
        <w:tab/>
        <w:t>4</w:t>
        <w:tab/>
        <w:tab/>
        <w:t>Quality of Cotton</w:t>
        <w:tab/>
        <w:tab/>
        <w:tab/>
        <w:tab/>
        <w:tab/>
        <w:tab/>
        <w:tab/>
        <w:tab/>
        <w:tab/>
        <w:tab/>
        <w:t>Corrugated, strong, moisture-resistant</w:t>
        <w:tab/>
        <w:tab/>
        <w:tab/>
        <w:tab/>
        <w:tab/>
        <w:tab/>
      </w:r>
    </w:p>
    <w:p>
      <w:r>
        <w:tab/>
        <w:tab/>
        <w:tab/>
        <w:t>5</w:t>
        <w:tab/>
        <w:tab/>
        <w:t>Water Resistance Sustainability</w:t>
        <w:tab/>
        <w:tab/>
        <w:tab/>
        <w:tab/>
        <w:tab/>
        <w:tab/>
        <w:tab/>
        <w:tab/>
        <w:tab/>
        <w:tab/>
        <w:t>No delamination or swelling 60 sec soaks</w:t>
        <w:tab/>
        <w:tab/>
        <w:tab/>
        <w:tab/>
        <w:tab/>
        <w:tab/>
      </w:r>
    </w:p>
    <w:p>
      <w:r>
        <w:tab/>
        <w:tab/>
        <w:tab/>
        <w:t>6</w:t>
        <w:tab/>
        <w:tab/>
        <w:t>Surface Area</w:t>
        <w:tab/>
        <w:tab/>
        <w:tab/>
        <w:tab/>
        <w:tab/>
        <w:tab/>
        <w:tab/>
        <w:tab/>
        <w:tab/>
        <w:tab/>
        <w:t>1.21 m²</w:t>
        <w:tab/>
        <w:tab/>
        <w:tab/>
        <w:tab/>
        <w:tab/>
        <w:tab/>
      </w:r>
    </w:p>
    <w:p>
      <w:r>
        <w:tab/>
        <w:tab/>
        <w:tab/>
        <w:t>7</w:t>
        <w:tab/>
        <w:tab/>
        <w:t>Grammage</w:t>
        <w:tab/>
        <w:tab/>
        <w:tab/>
        <w:tab/>
        <w:tab/>
        <w:tab/>
        <w:tab/>
        <w:tab/>
        <w:tab/>
        <w:tab/>
        <w:t>1157.02 g/m²</w:t>
        <w:tab/>
        <w:tab/>
        <w:tab/>
        <w:tab/>
        <w:tab/>
        <w:tab/>
      </w:r>
    </w:p>
    <w:p>
      <w:r>
        <w:tab/>
        <w:tab/>
        <w:tab/>
        <w:t>8</w:t>
        <w:tab/>
        <w:tab/>
        <w:t>Fiber Integrity</w:t>
        <w:tab/>
        <w:tab/>
        <w:tab/>
        <w:tab/>
        <w:tab/>
        <w:tab/>
        <w:tab/>
        <w:tab/>
        <w:tab/>
        <w:tab/>
        <w:t>Should not disintegrate under light mechanical stress</w:t>
        <w:tab/>
        <w:tab/>
        <w:tab/>
        <w:tab/>
        <w:tab/>
        <w:tab/>
      </w:r>
    </w:p>
    <w:p>
      <w:r>
        <w:tab/>
        <w:tab/>
        <w:tab/>
        <w:t>9</w:t>
        <w:tab/>
        <w:tab/>
        <w:t>Packing Capacity</w:t>
        <w:tab/>
        <w:tab/>
        <w:tab/>
        <w:tab/>
        <w:tab/>
        <w:tab/>
        <w:tab/>
        <w:tab/>
        <w:tab/>
        <w:tab/>
        <w:t>40 R test boxes</w:t>
        <w:br/>
        <w:tab/>
        <w:tab/>
        <w:tab/>
        <w:tab/>
        <w:tab/>
        <w:tab/>
      </w:r>
    </w:p>
    <w:p/>
    <w:p/>
    <w:p>
      <w:r>
        <w:t>R-Test raw material (Stool collection device)</w:t>
      </w:r>
    </w:p>
    <w:p/>
    <w:p/>
    <w:p>
      <w:r>
        <w:t>Specification:</w:t>
      </w:r>
    </w:p>
    <w:p/>
    <w:p/>
    <w:p>
      <w:r>
        <w:tab/>
        <w:tab/>
        <w:tab/>
        <w:t>Sr. No</w:t>
        <w:tab/>
        <w:tab/>
        <w:tab/>
        <w:tab/>
        <w:t>Performance Test</w:t>
        <w:tab/>
        <w:tab/>
        <w:tab/>
        <w:tab/>
        <w:tab/>
        <w:tab/>
        <w:tab/>
        <w:tab/>
        <w:t>Specification</w:t>
        <w:tab/>
        <w:tab/>
        <w:tab/>
        <w:tab/>
        <w:tab/>
        <w:tab/>
        <w:tab/>
        <w:tab/>
        <w:tab/>
        <w:tab/>
        <w:tab/>
      </w:r>
    </w:p>
    <w:p>
      <w:r>
        <w:tab/>
        <w:tab/>
        <w:tab/>
        <w:t>1</w:t>
        <w:tab/>
        <w:tab/>
        <w:tab/>
        <w:tab/>
        <w:t>Visual Inspection</w:t>
        <w:tab/>
        <w:tab/>
        <w:tab/>
        <w:tab/>
        <w:tab/>
        <w:tab/>
        <w:tab/>
        <w:tab/>
        <w:t xml:space="preserve">No damage/cracks  </w:t>
        <w:tab/>
        <w:tab/>
        <w:tab/>
        <w:tab/>
        <w:tab/>
        <w:tab/>
        <w:tab/>
        <w:tab/>
        <w:tab/>
        <w:tab/>
        <w:tab/>
      </w:r>
    </w:p>
    <w:p>
      <w:r>
        <w:tab/>
        <w:tab/>
        <w:tab/>
        <w:t>2</w:t>
        <w:tab/>
        <w:tab/>
        <w:tab/>
        <w:tab/>
        <w:t>Dimension device</w:t>
        <w:tab/>
        <w:tab/>
        <w:tab/>
        <w:tab/>
        <w:tab/>
        <w:tab/>
        <w:tab/>
        <w:tab/>
        <w:t>Length: 75.5</w:t>
        <w:br/>
        <w:t>Width: 13.5</w:t>
        <w:tab/>
        <w:tab/>
        <w:tab/>
        <w:tab/>
        <w:tab/>
        <w:tab/>
        <w:tab/>
        <w:tab/>
        <w:tab/>
        <w:tab/>
        <w:tab/>
      </w:r>
    </w:p>
    <w:p>
      <w:r>
        <w:tab/>
        <w:tab/>
        <w:tab/>
        <w:t>3</w:t>
        <w:tab/>
        <w:tab/>
        <w:tab/>
        <w:tab/>
        <w:t>Volume</w:t>
        <w:tab/>
        <w:tab/>
        <w:tab/>
        <w:tab/>
        <w:tab/>
        <w:tab/>
        <w:tab/>
        <w:tab/>
        <w:t>5 ml</w:t>
        <w:tab/>
        <w:tab/>
        <w:tab/>
        <w:tab/>
        <w:tab/>
        <w:tab/>
        <w:tab/>
        <w:tab/>
        <w:tab/>
        <w:tab/>
        <w:tab/>
      </w:r>
    </w:p>
    <w:p>
      <w:r>
        <w:tab/>
        <w:tab/>
        <w:tab/>
        <w:t>4</w:t>
        <w:tab/>
        <w:tab/>
        <w:tab/>
        <w:tab/>
        <w:t>Leakage test</w:t>
        <w:tab/>
        <w:tab/>
        <w:tab/>
        <w:tab/>
        <w:tab/>
        <w:tab/>
        <w:tab/>
        <w:tab/>
        <w:t>No leakage</w:t>
        <w:tab/>
        <w:tab/>
        <w:tab/>
        <w:tab/>
        <w:tab/>
        <w:tab/>
        <w:tab/>
        <w:tab/>
        <w:tab/>
        <w:tab/>
        <w:tab/>
      </w:r>
    </w:p>
    <w:p>
      <w:r>
        <w:tab/>
        <w:tab/>
        <w:tab/>
        <w:t>5</w:t>
        <w:tab/>
        <w:tab/>
        <w:tab/>
        <w:tab/>
        <w:t>Cap Functionality</w:t>
        <w:tab/>
        <w:tab/>
        <w:tab/>
        <w:tab/>
        <w:tab/>
        <w:tab/>
        <w:tab/>
        <w:tab/>
        <w:t xml:space="preserve">Easy open/close   </w:t>
        <w:tab/>
        <w:tab/>
        <w:tab/>
        <w:tab/>
        <w:tab/>
        <w:tab/>
        <w:tab/>
        <w:tab/>
        <w:tab/>
        <w:tab/>
        <w:tab/>
      </w:r>
    </w:p>
    <w:p>
      <w:r>
        <w:tab/>
        <w:tab/>
        <w:tab/>
        <w:t>6</w:t>
        <w:tab/>
        <w:tab/>
        <w:tab/>
        <w:tab/>
        <w:t>Label Adhesion</w:t>
        <w:tab/>
        <w:tab/>
        <w:tab/>
        <w:tab/>
        <w:tab/>
        <w:tab/>
        <w:tab/>
        <w:tab/>
        <w:t>Firmly attached</w:t>
        <w:tab/>
        <w:tab/>
        <w:tab/>
        <w:tab/>
        <w:tab/>
        <w:tab/>
        <w:tab/>
        <w:tab/>
        <w:tab/>
        <w:tab/>
        <w:tab/>
      </w:r>
    </w:p>
    <w:p/>
    <w:p/>
    <w:p/>
    <w:p>
      <w:r>
        <w:t>R-Test raw material (Alcohol Swab)</w:t>
      </w:r>
    </w:p>
    <w:p/>
    <w:p/>
    <w:p>
      <w:r>
        <w:t>Specification:</w:t>
      </w:r>
    </w:p>
    <w:p/>
    <w:p/>
    <w:p>
      <w:r>
        <w:t>Sr. No</w:t>
        <w:tab/>
        <w:tab/>
        <w:tab/>
        <w:tab/>
        <w:t>Performance Test</w:t>
        <w:tab/>
        <w:tab/>
        <w:tab/>
        <w:tab/>
        <w:tab/>
        <w:tab/>
        <w:tab/>
        <w:tab/>
        <w:tab/>
        <w:tab/>
        <w:tab/>
        <w:t>Specification</w:t>
        <w:tab/>
        <w:tab/>
        <w:tab/>
        <w:tab/>
        <w:tab/>
        <w:tab/>
        <w:tab/>
        <w:tab/>
        <w:tab/>
        <w:tab/>
      </w:r>
    </w:p>
    <w:p>
      <w:r>
        <w:t>1</w:t>
        <w:tab/>
        <w:tab/>
        <w:tab/>
        <w:tab/>
        <w:t>Outer Packaging</w:t>
        <w:tab/>
        <w:tab/>
        <w:tab/>
        <w:tab/>
        <w:tab/>
        <w:tab/>
        <w:tab/>
        <w:tab/>
        <w:tab/>
        <w:tab/>
        <w:tab/>
        <w:t>Intact, labeled</w:t>
        <w:tab/>
        <w:tab/>
        <w:tab/>
        <w:tab/>
        <w:tab/>
        <w:tab/>
        <w:tab/>
        <w:tab/>
        <w:tab/>
        <w:tab/>
      </w:r>
    </w:p>
    <w:p>
      <w:r>
        <w:t>2</w:t>
        <w:tab/>
        <w:tab/>
        <w:tab/>
        <w:tab/>
        <w:t>Sachet Seal</w:t>
        <w:tab/>
        <w:tab/>
        <w:tab/>
        <w:tab/>
        <w:tab/>
        <w:tab/>
        <w:tab/>
        <w:tab/>
        <w:tab/>
        <w:tab/>
        <w:tab/>
        <w:t>No leakage, sealed properly</w:t>
        <w:tab/>
        <w:tab/>
        <w:tab/>
        <w:tab/>
        <w:tab/>
        <w:tab/>
        <w:tab/>
        <w:tab/>
        <w:tab/>
        <w:tab/>
      </w:r>
    </w:p>
    <w:p>
      <w:r>
        <w:t>3</w:t>
        <w:tab/>
        <w:tab/>
        <w:tab/>
        <w:tab/>
        <w:t>Label Info</w:t>
        <w:tab/>
        <w:tab/>
        <w:tab/>
        <w:tab/>
        <w:tab/>
        <w:tab/>
        <w:tab/>
        <w:tab/>
        <w:tab/>
        <w:tab/>
        <w:tab/>
        <w:t>Batch, MFG, EXP present</w:t>
        <w:tab/>
        <w:tab/>
        <w:tab/>
        <w:tab/>
        <w:tab/>
        <w:tab/>
        <w:tab/>
        <w:tab/>
        <w:tab/>
        <w:tab/>
      </w:r>
    </w:p>
    <w:p>
      <w:r>
        <w:t>4</w:t>
        <w:tab/>
        <w:tab/>
        <w:tab/>
        <w:tab/>
        <w:t>Alcohol Content</w:t>
        <w:tab/>
        <w:tab/>
        <w:tab/>
        <w:tab/>
        <w:tab/>
        <w:tab/>
        <w:tab/>
        <w:tab/>
        <w:tab/>
        <w:tab/>
        <w:tab/>
        <w:t>70% IPA</w:t>
        <w:tab/>
        <w:tab/>
        <w:tab/>
        <w:tab/>
        <w:tab/>
        <w:tab/>
        <w:tab/>
        <w:tab/>
        <w:tab/>
        <w:tab/>
      </w:r>
    </w:p>
    <w:p>
      <w:r>
        <w:t>5</w:t>
        <w:tab/>
        <w:tab/>
        <w:tab/>
        <w:tab/>
        <w:t xml:space="preserve">Swab Size/Material  </w:t>
        <w:tab/>
        <w:tab/>
        <w:tab/>
        <w:tab/>
        <w:tab/>
        <w:tab/>
        <w:tab/>
        <w:tab/>
        <w:tab/>
        <w:tab/>
        <w:tab/>
        <w:t>3x3 cm, lint-free, soft</w:t>
        <w:tab/>
        <w:tab/>
        <w:tab/>
        <w:tab/>
        <w:tab/>
        <w:tab/>
        <w:tab/>
        <w:tab/>
        <w:tab/>
        <w:tab/>
      </w:r>
    </w:p>
    <w:p>
      <w:r>
        <w:t>6</w:t>
        <w:tab/>
        <w:tab/>
        <w:tab/>
        <w:tab/>
        <w:t>Saturation Level</w:t>
        <w:tab/>
        <w:tab/>
        <w:tab/>
        <w:tab/>
        <w:tab/>
        <w:tab/>
        <w:tab/>
        <w:tab/>
        <w:tab/>
        <w:tab/>
        <w:tab/>
        <w:t>Adequately moist, not dry/drip</w:t>
        <w:tab/>
        <w:tab/>
        <w:tab/>
        <w:tab/>
        <w:tab/>
        <w:tab/>
        <w:tab/>
        <w:tab/>
        <w:tab/>
        <w:tab/>
      </w:r>
    </w:p>
    <w:p>
      <w:r>
        <w:t>7</w:t>
        <w:tab/>
        <w:tab/>
        <w:tab/>
        <w:tab/>
        <w:t>Odor/Contamination</w:t>
        <w:tab/>
        <w:tab/>
        <w:tab/>
        <w:tab/>
        <w:tab/>
        <w:tab/>
        <w:tab/>
        <w:tab/>
        <w:tab/>
        <w:tab/>
        <w:tab/>
        <w:t>Sharp alcohol odor, clean swab</w:t>
        <w:tab/>
        <w:tab/>
        <w:tab/>
        <w:tab/>
        <w:tab/>
        <w:tab/>
        <w:tab/>
        <w:tab/>
        <w:tab/>
        <w:tab/>
      </w:r>
    </w:p>
    <w:p/>
    <w:p/>
    <w:p/>
    <w:p/>
    <w:p/>
    <w:p/>
    <w:p>
      <w:r>
        <w:tab/>
        <w:tab/>
        <w:tab/>
        <w:t>Role</w:t>
        <w:tab/>
        <w:tab/>
        <w:tab/>
        <w:tab/>
        <w:tab/>
        <w:t>Name</w:t>
        <w:tab/>
        <w:tab/>
        <w:tab/>
        <w:tab/>
        <w:tab/>
        <w:tab/>
        <w:t>Designation</w:t>
        <w:tab/>
        <w:tab/>
        <w:tab/>
        <w:t>Signature</w:t>
        <w:tab/>
        <w:tab/>
        <w:tab/>
        <w:tab/>
        <w:t>Date</w:t>
        <w:tab/>
        <w:tab/>
        <w:tab/>
        <w:tab/>
        <w:tab/>
        <w:tab/>
        <w:tab/>
        <w:tab/>
      </w:r>
    </w:p>
    <w:p>
      <w:r>
        <w:tab/>
        <w:tab/>
        <w:tab/>
        <w:t>Prepared By</w:t>
        <w:tab/>
        <w:tab/>
        <w:tab/>
        <w:tab/>
        <w:tab/>
        <w:t>Muhammad Luqman</w:t>
        <w:tab/>
        <w:tab/>
        <w:tab/>
        <w:tab/>
        <w:tab/>
        <w:tab/>
        <w:t>QC Analyst</w:t>
        <w:tab/>
        <w:tab/>
        <w:tab/>
        <w:t>________</w:t>
        <w:tab/>
        <w:tab/>
        <w:tab/>
        <w:tab/>
        <w:t xml:space="preserve"> ------------</w:t>
        <w:tab/>
        <w:tab/>
        <w:tab/>
        <w:tab/>
        <w:tab/>
        <w:tab/>
        <w:tab/>
        <w:tab/>
      </w:r>
    </w:p>
    <w:p>
      <w:r>
        <w:tab/>
        <w:tab/>
        <w:tab/>
        <w:t>Approved By</w:t>
        <w:tab/>
        <w:tab/>
        <w:tab/>
        <w:tab/>
        <w:tab/>
        <w:t>Dr. Zumara</w:t>
        <w:tab/>
        <w:tab/>
        <w:tab/>
        <w:tab/>
        <w:tab/>
        <w:tab/>
        <w:t>QA Manager/Head QC</w:t>
        <w:tab/>
        <w:tab/>
        <w:tab/>
        <w:t>________</w:t>
        <w:tab/>
        <w:tab/>
        <w:tab/>
        <w:tab/>
        <w:t xml:space="preserve"> -----------</w:t>
        <w:tab/>
        <w:tab/>
        <w:tab/>
        <w:tab/>
        <w:tab/>
        <w:tab/>
        <w:tab/>
        <w:tab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