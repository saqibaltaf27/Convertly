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International Islamic Univeristy</w:t>
        <w:br/>
        <w:t>International Islamic Univeristy</w:t>
        <w:br/>
        <w:t>International Islamic Univeristy</w:t>
        <w:br/>
        <w:t>International Islamic Univeristy</w:t>
        <w:br/>
        <w:t>1</w:t>
        <w:br/>
        <w:t>2</w:t>
        <w:br/>
        <w:t>3</w:t>
        <w:br/>
        <w:t>4</w:t>
        <w:br/>
        <w:t>Student Copy</w:t>
        <w:br/>
        <w:t>Section Copy</w:t>
        <w:br/>
        <w:t>Treasurer Copy</w:t>
        <w:br/>
        <w:t>Bank Copy</w:t>
        <w:br/>
        <w:t>Habib Bank Limited - (Male Only) IIUI FBAS</w:t>
        <w:br/>
        <w:t>COLLECTION CMS (50007904003303)</w:t>
        <w:br/>
        <w:t>Habib Bank Limited - (Male Only) IIUI FBAS</w:t>
        <w:br/>
        <w:t>COLLECTION CMS (50007904003303)</w:t>
        <w:br/>
        <w:t>Habib Bank Limited - (Male Only) IIUI FBAS</w:t>
        <w:br/>
        <w:t>COLLECTION CMS (50007904003303)</w:t>
        <w:br/>
        <w:t>Habib Bank Limited - (Male Only) IIUI FBAS</w:t>
        <w:br/>
        <w:t>COLLECTION CMS (50007904003303)</w:t>
        <w:br/>
        <w:t>FINE IS NOT APPLICABLE ON ADMISSION PROCESSING FEES</w:t>
        <w:br/>
        <w:t>CHALLAN.</w:t>
        <w:br/>
        <w:t>FINE IS NOT APPLICABLE ON ADMISSION PROCESSING FEES</w:t>
        <w:br/>
        <w:t>CHALLAN.</w:t>
        <w:br/>
        <w:t>FINE IS NOT APPLICABLE ON ADMISSION PROCESSING FEES</w:t>
        <w:br/>
        <w:t>CHALLAN.</w:t>
        <w:br/>
        <w:t>FINE IS NOT APPLICABLE ON ADMISSION PROCESSING FEES</w:t>
        <w:br/>
        <w:t>CHALLAN.</w:t>
        <w:br/>
        <w:t>Reg./Roll No: 115939</w:t>
        <w:br/>
        <w:t>Name: Saqib Altaf</w:t>
        <w:br/>
        <w:t>Amount</w:t>
        <w:br/>
        <w:t>Challan No.</w:t>
        <w:br/>
        <w:t>Amount</w:t>
        <w:br/>
        <w:t>Name: Saqib Altaf</w:t>
        <w:br/>
        <w:t>Head</w:t>
        <w:br/>
        <w:t>Challan No.</w:t>
        <w:br/>
        <w:t>Reg./Roll No: 115939</w:t>
        <w:br/>
        <w:t>Head</w:t>
        <w:br/>
        <w:t>Name: Saqib Altaf</w:t>
        <w:br/>
        <w:t>Amount</w:t>
        <w:br/>
        <w:t>Challan No.</w:t>
        <w:br/>
        <w:t>Reg./Roll No: 115939</w:t>
        <w:br/>
        <w:t>Head</w:t>
        <w:br/>
        <w:t>Name: Saqib Altaf</w:t>
        <w:br/>
        <w:t>Amount</w:t>
        <w:br/>
        <w:t>Challan No.</w:t>
        <w:br/>
        <w:t>Reg./Roll No: 115939</w:t>
        <w:br/>
        <w:t>Head</w:t>
        <w:br/>
        <w:t>143964</w:t>
        <w:br/>
        <w:t>143964</w:t>
        <w:br/>
        <w:t>143964</w:t>
        <w:br/>
        <w:t>143964</w:t>
        <w:br/>
        <w:t>Department: Academic Section</w:t>
        <w:br/>
        <w:t>Department: Academic Section</w:t>
        <w:br/>
        <w:t>Department: Academic Section</w:t>
        <w:br/>
        <w:t>Department: Academic Section</w:t>
        <w:br/>
        <w:t>Due</w:t>
        <w:br/>
        <w:t>30-07-2025</w:t>
        <w:br/>
        <w:t>Due</w:t>
        <w:br/>
        <w:t>30-07-2025</w:t>
        <w:br/>
        <w:t>Due</w:t>
        <w:br/>
        <w:t>30-07-2025</w:t>
        <w:br/>
        <w:t>Due</w:t>
        <w:br/>
        <w:t>30-07-2025</w:t>
        <w:br/>
        <w:t>Admission Processing Fee</w:t>
        <w:br/>
        <w:t>2,000</w:t>
        <w:br/>
        <w:t>Admission Processing Fee</w:t>
        <w:br/>
        <w:t>2,000</w:t>
        <w:br/>
        <w:t>Admission Processing Fee</w:t>
        <w:br/>
        <w:t>2,000</w:t>
        <w:br/>
        <w:t>Admission Processing Fee</w:t>
        <w:br/>
        <w:t>2,000</w:t>
        <w:br/>
        <w:t>Total Receivable</w:t>
        <w:br/>
        <w:t>2,000</w:t>
        <w:br/>
        <w:t>Total Receivable</w:t>
        <w:br/>
        <w:t>2,000</w:t>
        <w:br/>
        <w:t>2,000</w:t>
        <w:br/>
        <w:t>Total Receivable</w:t>
        <w:br/>
        <w:t>2,000</w:t>
        <w:br/>
        <w:t>Total Receivable</w:t>
        <w:br/>
        <w:t>In Words: Two Thousand Rupees Only.</w:t>
        <w:br/>
        <w:t>Discount</w:t>
        <w:br/>
        <w:t>Scholarships</w:t>
        <w:br/>
        <w:t>Loan</w:t>
        <w:br/>
        <w:t>Payment</w:t>
        <w:br/>
        <w:t>Scholarships</w:t>
        <w:br/>
        <w:t>Loan</w:t>
        <w:br/>
        <w:t>Payment</w:t>
        <w:br/>
        <w:t>In Words: Two Thousand Rupees Only.</w:t>
        <w:br/>
        <w:t>Discount</w:t>
        <w:br/>
        <w:t>Loan</w:t>
        <w:br/>
        <w:t>Payment</w:t>
        <w:br/>
        <w:t>Scholarships</w:t>
        <w:br/>
        <w:t>In Words: Two Thousand Rupees Only.</w:t>
        <w:br/>
        <w:t>Discount</w:t>
        <w:br/>
        <w:t>Loan</w:t>
        <w:br/>
        <w:t>Payment</w:t>
        <w:br/>
        <w:t>Scholarships</w:t>
        <w:br/>
        <w:t>In Words: Two Thousand Rupees Only.</w:t>
        <w:br/>
        <w:t>Discount</w:t>
        <w:br/>
        <w:t>Total Receivable after due</w:t>
        <w:br/>
        <w:t>Total Receivable after due</w:t>
        <w:br/>
        <w:t>Total Receivable after due</w:t>
        <w:br/>
        <w:t>Total Receivable after due</w:t>
        <w:br/>
        <w:t>2000</w:t>
        <w:br/>
        <w:t>2000</w:t>
        <w:br/>
        <w:t>2000</w:t>
        <w:br/>
        <w:t>2000</w:t>
        <w:br/>
        <w:t>RS.100 PER DAY, FINE WILL BE CHARGED FOR FEES</w:t>
        <w:br/>
        <w:t>DEPOSIT AFTER DUE DATE, MAXIMUM UPTO.RS.5,000. PER</w:t>
        <w:br/>
        <w:t>SEMESTER.</w:t>
        <w:br/>
        <w:t>BANKERS ARE REQUESTED TO CALCULATE THE FINE AT THE</w:t>
        <w:br/>
        <w:t>DATE OF FEES DEPOSIT, AS PER  ABOVE MENTIONED FINE</w:t>
        <w:br/>
        <w:t>RATE</w:t>
        <w:br/>
        <w:t>.FINE IS NOT APPLICABLE ON ADMISSION PROCESSING FEES</w:t>
        <w:br/>
        <w:t>Mode of Deposit</w:t>
        <w:br/>
        <w:t>Tel/Mobile No.</w:t>
        <w:br/>
        <w:t>Signature of Depositor</w:t>
        <w:br/>
        <w:t>Depositor's Name &amp; CNIC</w:t>
        <w:br/>
        <w:t>Authorized Signatory</w:t>
        <w:br/>
        <w:t>Authorized Signatory</w:t>
        <w:br/>
        <w:t>Signature of Depositor</w:t>
        <w:br/>
        <w:t>Depositor's Name &amp; CNIC</w:t>
        <w:br/>
        <w:t>Authorized Signatory</w:t>
        <w:br/>
        <w:t>RS.100 PER DAY, FINE WILL BE CHARGED FOR FEES</w:t>
        <w:br/>
        <w:t>DEPOSIT AFTER DUE DATE, MAXIMUM UPTO.RS.5,000. PER</w:t>
        <w:br/>
        <w:t>SEMESTER.</w:t>
        <w:br/>
        <w:t>BANKERS ARE REQUESTED TO CALCULATE THE FINE AT THE</w:t>
        <w:br/>
        <w:t>DATE OF FEES DEPOSIT, AS PER  ABOVE MENTIONED FINE</w:t>
        <w:br/>
        <w:t>RATE</w:t>
        <w:br/>
        <w:t>.FINE IS NOT APPLICABLE ON ADMISSION PROCESSING FEES</w:t>
        <w:br/>
        <w:t>Tel/Mobile No.</w:t>
        <w:br/>
        <w:t>Authorized Signatory</w:t>
        <w:br/>
        <w:t>Mode of Deposit</w:t>
        <w:br/>
        <w:t>Authorized Signatory</w:t>
        <w:br/>
        <w:t>Tel/Mobile No.</w:t>
        <w:br/>
        <w:t>Depositor's Name &amp; CNIC</w:t>
        <w:br/>
        <w:t>Authorized Signatory</w:t>
        <w:br/>
        <w:t>Signature of Depositor</w:t>
        <w:br/>
        <w:t>RS.100 PER DAY, FINE WILL BE CHARGED FOR FEES</w:t>
        <w:br/>
        <w:t>DEPOSIT AFTER DUE DATE, MAXIMUM UPTO.RS.5,000. PER</w:t>
        <w:br/>
        <w:t>SEMESTER.</w:t>
        <w:br/>
        <w:t>BANKERS ARE REQUESTED TO CALCULATE THE FINE AT THE</w:t>
        <w:br/>
        <w:t>DATE OF FEES DEPOSIT, AS PER  ABOVE MENTIONED FINE</w:t>
        <w:br/>
        <w:t>RATE</w:t>
        <w:br/>
        <w:t>.FINE IS NOT APPLICABLE ON ADMISSION PROCESSING FEES</w:t>
        <w:br/>
        <w:t>Mode of Deposit</w:t>
        <w:br/>
        <w:t>Mode of Deposit</w:t>
        <w:br/>
        <w:t>RS.100 PER DAY, FINE WILL BE CHARGED FOR FEES</w:t>
        <w:br/>
        <w:t>DEPOSIT AFTER DUE DATE, MAXIMUM UPTO.RS.5,000. PER</w:t>
        <w:br/>
        <w:t>SEMESTER.</w:t>
        <w:br/>
        <w:t>BANKERS ARE REQUESTED TO CALCULATE THE FINE AT THE</w:t>
        <w:br/>
        <w:t>DATE OF FEES DEPOSIT, AS PER  ABOVE MENTIONED FINE</w:t>
        <w:br/>
        <w:t>RATE</w:t>
        <w:br/>
        <w:t>.FINE IS NOT APPLICABLE ON ADMISSION PROCESSING FEES</w:t>
        <w:br/>
        <w:t>Tel/Mobile No.</w:t>
        <w:br/>
        <w:t>Authorized Signatory</w:t>
        <w:br/>
        <w:t>Authorized Signatory</w:t>
        <w:br/>
        <w:t>Signature of Depositor</w:t>
        <w:br/>
        <w:t>Depositor's Name &amp; CNIC</w:t>
        <w:br/>
        <w:t>Developed By  https://kics.edu.</w:t>
        <w:br/>
        <w:t>Print Date:</w:t>
        <w:br/>
        <w:t>7/21/25 7:12 AM</w:t>
        <w:br/>
        <w:t>7/21/25 7:12 AM</w:t>
        <w:br/>
        <w:t>Print Date:</w:t>
        <w:br/>
        <w:t>Developed By  https://kics.edu.</w:t>
        <w:br/>
        <w:t>Developed By  https://kics.edu.</w:t>
        <w:br/>
        <w:t>7/21/25 7:12 AM</w:t>
        <w:br/>
        <w:t>Print Date:</w:t>
        <w:br/>
        <w:t>Print Date:</w:t>
        <w:br/>
        <w:t>7/21/25 7:12 AM</w:t>
        <w:br/>
        <w:t>Developed By  https://kics.edu.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