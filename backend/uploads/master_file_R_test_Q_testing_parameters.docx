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EDD2" w14:textId="77777777" w:rsidR="005679C2" w:rsidRDefault="00D4243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71552" behindDoc="1" locked="0" layoutInCell="1" allowOverlap="1" wp14:anchorId="236BEBBA" wp14:editId="7E3EFEA1">
            <wp:simplePos x="0" y="0"/>
            <wp:positionH relativeFrom="column">
              <wp:posOffset>-838200</wp:posOffset>
            </wp:positionH>
            <wp:positionV relativeFrom="page">
              <wp:posOffset>-28575</wp:posOffset>
            </wp:positionV>
            <wp:extent cx="20193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9397685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8512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E4417" w14:textId="77777777" w:rsidR="005679C2" w:rsidRDefault="00D4243A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14:paraId="1BA7060B" w14:textId="77777777" w:rsidR="005679C2" w:rsidRDefault="005679C2"/>
    <w:p w14:paraId="719F85BF" w14:textId="77777777" w:rsidR="005679C2" w:rsidRDefault="00D424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B724E" wp14:editId="1F1CF214">
                <wp:simplePos x="0" y="0"/>
                <wp:positionH relativeFrom="column">
                  <wp:posOffset>92710</wp:posOffset>
                </wp:positionH>
                <wp:positionV relativeFrom="paragraph">
                  <wp:posOffset>191770</wp:posOffset>
                </wp:positionV>
                <wp:extent cx="5454015" cy="2454275"/>
                <wp:effectExtent l="19050" t="19050" r="26035" b="28575"/>
                <wp:wrapNone/>
                <wp:docPr id="4709150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15" cy="245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8A02F" w14:textId="77777777" w:rsidR="005679C2" w:rsidRDefault="00D4243A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Master File QC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7.3pt;margin-top:15.1pt;height:193.25pt;width:429.45pt;z-index:251659264;mso-width-relative:page;mso-height-relative:page;" fillcolor="#FFFFFF [3201]" filled="t" stroked="t" coordsize="21600,21600" o:gfxdata="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7s8IC2AAAAAkBAAAPAAAA&#10;AAAAAAEAIAAAACIAAABkcnMvZG93bnJldi54bWxQSwECFAAUAAAACACHTuJA0Xtjs04CAADABAAA&#10;DgAAAAAAAAABACAAAAAnAQAAZHJzL2Uyb0RvYy54bWxQSwUGAAAAAAYABgBZAQAA5wUAAAAA&#10;">
                <v:fill on="t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3527DFA9">
                      <w:pPr>
                        <w:shd w:val="clear" w:color="auto" w:fill="FFFFFF" w:themeFill="background1"/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Master File QC specification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FDAE19B" w14:textId="77777777" w:rsidR="005679C2" w:rsidRDefault="00D4243A">
      <w:r>
        <w:br w:type="page"/>
      </w:r>
    </w:p>
    <w:p w14:paraId="5B0DBC77" w14:textId="77777777" w:rsidR="005679C2" w:rsidRDefault="005679C2"/>
    <w:p w14:paraId="3904142C" w14:textId="77777777" w:rsidR="005679C2" w:rsidRDefault="005679C2"/>
    <w:tbl>
      <w:tblPr>
        <w:tblStyle w:val="TableGrid"/>
        <w:tblW w:w="9818" w:type="dxa"/>
        <w:tblInd w:w="-455" w:type="dxa"/>
        <w:tblLook w:val="04A0" w:firstRow="1" w:lastRow="0" w:firstColumn="1" w:lastColumn="0" w:noHBand="0" w:noVBand="1"/>
      </w:tblPr>
      <w:tblGrid>
        <w:gridCol w:w="2454"/>
        <w:gridCol w:w="2454"/>
        <w:gridCol w:w="2455"/>
        <w:gridCol w:w="2455"/>
      </w:tblGrid>
      <w:tr w:rsidR="005679C2" w14:paraId="087A2A54" w14:textId="77777777">
        <w:trPr>
          <w:trHeight w:val="1049"/>
        </w:trPr>
        <w:tc>
          <w:tcPr>
            <w:tcW w:w="2454" w:type="dxa"/>
            <w:shd w:val="clear" w:color="auto" w:fill="D9D9D9" w:themeFill="background1" w:themeFillShade="D9"/>
          </w:tcPr>
          <w:p w14:paraId="6C86A7E2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2454" w:type="dxa"/>
          </w:tcPr>
          <w:p w14:paraId="04E38962" w14:textId="77777777" w:rsidR="005679C2" w:rsidRDefault="00D4243A">
            <w:pPr>
              <w:spacing w:after="0" w:line="240" w:lineRule="auto"/>
            </w:pPr>
            <w:r>
              <w:t xml:space="preserve">Master File Qc R Test 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14:paraId="281A26E1" w14:textId="77777777" w:rsidR="005679C2" w:rsidRDefault="00D4243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Prepared by</w:t>
            </w:r>
          </w:p>
        </w:tc>
        <w:tc>
          <w:tcPr>
            <w:tcW w:w="2455" w:type="dxa"/>
          </w:tcPr>
          <w:p w14:paraId="0E525B03" w14:textId="77777777" w:rsidR="005679C2" w:rsidRDefault="00D4243A">
            <w:pPr>
              <w:spacing w:after="0" w:line="240" w:lineRule="auto"/>
            </w:pPr>
            <w:r>
              <w:t xml:space="preserve">  </w:t>
            </w:r>
          </w:p>
        </w:tc>
      </w:tr>
      <w:tr w:rsidR="005679C2" w14:paraId="4378D45A" w14:textId="77777777">
        <w:trPr>
          <w:trHeight w:val="1049"/>
        </w:trPr>
        <w:tc>
          <w:tcPr>
            <w:tcW w:w="2454" w:type="dxa"/>
            <w:shd w:val="clear" w:color="auto" w:fill="D9D9D9" w:themeFill="background1" w:themeFillShade="D9"/>
          </w:tcPr>
          <w:p w14:paraId="51B6A0BF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QC File Code/Number</w:t>
            </w:r>
          </w:p>
        </w:tc>
        <w:tc>
          <w:tcPr>
            <w:tcW w:w="2454" w:type="dxa"/>
          </w:tcPr>
          <w:p w14:paraId="66419D1F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  <w:shd w:val="clear" w:color="auto" w:fill="D9D9D9" w:themeFill="background1" w:themeFillShade="D9"/>
          </w:tcPr>
          <w:p w14:paraId="7E359104" w14:textId="77777777" w:rsidR="005679C2" w:rsidRDefault="00D4243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Checked By</w:t>
            </w:r>
          </w:p>
        </w:tc>
        <w:tc>
          <w:tcPr>
            <w:tcW w:w="2455" w:type="dxa"/>
          </w:tcPr>
          <w:p w14:paraId="68092FBA" w14:textId="77777777" w:rsidR="005679C2" w:rsidRDefault="005679C2">
            <w:pPr>
              <w:spacing w:after="0" w:line="240" w:lineRule="auto"/>
            </w:pPr>
          </w:p>
        </w:tc>
      </w:tr>
      <w:tr w:rsidR="005679C2" w14:paraId="1D04024C" w14:textId="77777777">
        <w:trPr>
          <w:trHeight w:val="824"/>
        </w:trPr>
        <w:tc>
          <w:tcPr>
            <w:tcW w:w="2454" w:type="dxa"/>
            <w:shd w:val="clear" w:color="auto" w:fill="D9D9D9" w:themeFill="background1" w:themeFillShade="D9"/>
          </w:tcPr>
          <w:p w14:paraId="0D775C1C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QC File Code/Number</w:t>
            </w:r>
          </w:p>
        </w:tc>
        <w:tc>
          <w:tcPr>
            <w:tcW w:w="2454" w:type="dxa"/>
          </w:tcPr>
          <w:p w14:paraId="371568BA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  <w:shd w:val="clear" w:color="auto" w:fill="D9D9D9" w:themeFill="background1" w:themeFillShade="D9"/>
          </w:tcPr>
          <w:p w14:paraId="4B5F7725" w14:textId="77777777" w:rsidR="005679C2" w:rsidRDefault="00D4243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Approved By</w:t>
            </w:r>
          </w:p>
        </w:tc>
        <w:tc>
          <w:tcPr>
            <w:tcW w:w="2455" w:type="dxa"/>
          </w:tcPr>
          <w:p w14:paraId="286A9C89" w14:textId="77777777" w:rsidR="005679C2" w:rsidRDefault="005679C2">
            <w:pPr>
              <w:spacing w:after="0" w:line="240" w:lineRule="auto"/>
            </w:pPr>
          </w:p>
        </w:tc>
      </w:tr>
      <w:tr w:rsidR="005679C2" w14:paraId="5BD1A78D" w14:textId="77777777">
        <w:trPr>
          <w:trHeight w:val="824"/>
        </w:trPr>
        <w:tc>
          <w:tcPr>
            <w:tcW w:w="2454" w:type="dxa"/>
            <w:shd w:val="clear" w:color="auto" w:fill="D9D9D9" w:themeFill="background1" w:themeFillShade="D9"/>
          </w:tcPr>
          <w:p w14:paraId="3DD8DEDF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Effective Date</w:t>
            </w:r>
          </w:p>
        </w:tc>
        <w:tc>
          <w:tcPr>
            <w:tcW w:w="2454" w:type="dxa"/>
          </w:tcPr>
          <w:p w14:paraId="43EAF2DE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</w:tcPr>
          <w:p w14:paraId="27741108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</w:tcPr>
          <w:p w14:paraId="2ABE2657" w14:textId="77777777" w:rsidR="005679C2" w:rsidRDefault="005679C2">
            <w:pPr>
              <w:spacing w:after="0" w:line="240" w:lineRule="auto"/>
            </w:pPr>
          </w:p>
        </w:tc>
      </w:tr>
      <w:tr w:rsidR="005679C2" w14:paraId="158E73E5" w14:textId="77777777">
        <w:trPr>
          <w:trHeight w:val="824"/>
        </w:trPr>
        <w:tc>
          <w:tcPr>
            <w:tcW w:w="2454" w:type="dxa"/>
            <w:shd w:val="clear" w:color="auto" w:fill="D9D9D9" w:themeFill="background1" w:themeFillShade="D9"/>
          </w:tcPr>
          <w:p w14:paraId="1515C529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2454" w:type="dxa"/>
          </w:tcPr>
          <w:p w14:paraId="7F396FD0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</w:tcPr>
          <w:p w14:paraId="5983680F" w14:textId="77777777" w:rsidR="005679C2" w:rsidRDefault="005679C2">
            <w:pPr>
              <w:spacing w:after="0" w:line="240" w:lineRule="auto"/>
            </w:pPr>
          </w:p>
        </w:tc>
        <w:tc>
          <w:tcPr>
            <w:tcW w:w="2455" w:type="dxa"/>
          </w:tcPr>
          <w:p w14:paraId="213BFE10" w14:textId="77777777" w:rsidR="005679C2" w:rsidRDefault="005679C2">
            <w:pPr>
              <w:spacing w:after="0" w:line="240" w:lineRule="auto"/>
            </w:pPr>
          </w:p>
        </w:tc>
      </w:tr>
    </w:tbl>
    <w:p w14:paraId="1500E7FE" w14:textId="77777777" w:rsidR="005679C2" w:rsidRDefault="005679C2"/>
    <w:p w14:paraId="5ED0BFE8" w14:textId="77777777" w:rsidR="005679C2" w:rsidRDefault="00D4243A">
      <w:r>
        <w:br w:type="page"/>
      </w:r>
    </w:p>
    <w:p w14:paraId="095F0FCF" w14:textId="77777777" w:rsidR="005679C2" w:rsidRDefault="00D424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FB7A4" wp14:editId="22B4E845">
                <wp:simplePos x="0" y="0"/>
                <wp:positionH relativeFrom="column">
                  <wp:posOffset>-314325</wp:posOffset>
                </wp:positionH>
                <wp:positionV relativeFrom="paragraph">
                  <wp:posOffset>-428625</wp:posOffset>
                </wp:positionV>
                <wp:extent cx="6000750" cy="447675"/>
                <wp:effectExtent l="0" t="0" r="0" b="9525"/>
                <wp:wrapNone/>
                <wp:docPr id="3076926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0BF4A" w14:textId="77777777" w:rsidR="005679C2" w:rsidRDefault="00D4243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" o:spid="_x0000_s1026" o:spt="202" type="#_x0000_t202" style="position:absolute;left:0pt;margin-left:-24.75pt;margin-top:-33.75pt;height:35.25pt;width:472.5pt;z-index:251660288;mso-width-relative:page;mso-height-relative:page;" fillcolor="#BFBFBF [2412]" filled="t" stroked="f" coordsize="21600,21600" o:gfxdata="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HjjynYAAAA&#10;CQEAAA8AAAAAAAAAAQAgAAAAIgAAAGRycy9kb3ducmV2LnhtbFBLAQIUABQAAAAIAIdO4kB2IvX8&#10;VgIAALgEAAAOAAAAAAAAAAEAIAAAACc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0E8A24C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Table Of 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1EEE3A97" w14:textId="77777777" w:rsidR="005679C2" w:rsidRDefault="00D4243A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u w:val="thick"/>
        </w:rPr>
        <w:t>Rapid test material specification</w:t>
      </w:r>
    </w:p>
    <w:p w14:paraId="344A63C9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Nitrocellulose Membrane uncut</w:t>
      </w:r>
      <w:r>
        <w:rPr>
          <w:sz w:val="24"/>
          <w:szCs w:val="24"/>
        </w:rPr>
        <w:t xml:space="preserve"> ………………………………………………………1.1</w:t>
      </w:r>
    </w:p>
    <w:p w14:paraId="24E2E0F3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Diluent/ Buffer</w:t>
      </w:r>
      <w:r>
        <w:rPr>
          <w:sz w:val="24"/>
          <w:szCs w:val="24"/>
        </w:rPr>
        <w:t xml:space="preserve"> …………………………………………………………….………….……….1.2</w:t>
      </w:r>
    </w:p>
    <w:p w14:paraId="2EDC9655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Buffer Bottle 1ml………………………………………………………...…………….1.2.1</w:t>
      </w:r>
    </w:p>
    <w:p w14:paraId="5F7FFC5D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Buffer Bottle 10ml…………………………………………….…………………….…1.2.2</w:t>
      </w:r>
    </w:p>
    <w:p w14:paraId="4C01728C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Plastic Cassettes</w:t>
      </w:r>
      <w:r>
        <w:rPr>
          <w:sz w:val="24"/>
          <w:szCs w:val="24"/>
        </w:rPr>
        <w:t xml:space="preserve"> ……………………………………………………….….…………………….1.3</w:t>
      </w:r>
    </w:p>
    <w:p w14:paraId="6E943AE0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Type D……………………………………………………………………………………....…1.3.1</w:t>
      </w:r>
    </w:p>
    <w:p w14:paraId="47A3914B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Type A…………………………………………………………………….........................….1.3.2</w:t>
      </w:r>
    </w:p>
    <w:p w14:paraId="6909D611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Type M…………………………………………………………………………………...……1.3.3</w:t>
      </w:r>
    </w:p>
    <w:p w14:paraId="396632A0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Alu-Pouch</w:t>
      </w:r>
      <w:r>
        <w:rPr>
          <w:sz w:val="24"/>
          <w:szCs w:val="24"/>
        </w:rPr>
        <w:t xml:space="preserve"> ……………………………………………………………………...…………………...1.4</w:t>
      </w:r>
    </w:p>
    <w:p w14:paraId="20B105E9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Desiccant</w:t>
      </w:r>
      <w:r>
        <w:rPr>
          <w:sz w:val="24"/>
          <w:szCs w:val="24"/>
        </w:rPr>
        <w:t xml:space="preserve"> ……………………………………………………………………………….…….……1.5</w:t>
      </w:r>
    </w:p>
    <w:p w14:paraId="423C70B2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R-Test Boxes</w:t>
      </w:r>
      <w:r>
        <w:rPr>
          <w:sz w:val="24"/>
          <w:szCs w:val="24"/>
        </w:rPr>
        <w:t xml:space="preserve"> ……………………………………………………………………….…….………1.6</w:t>
      </w:r>
    </w:p>
    <w:p w14:paraId="23BC2738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Small Box ……………………………………………………………………………….1.6.1</w:t>
      </w:r>
    </w:p>
    <w:p w14:paraId="04395EEC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Large Box ……………………………………………………………………………….1.6.2</w:t>
      </w:r>
    </w:p>
    <w:p w14:paraId="27FB3377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Dropper</w:t>
      </w:r>
      <w:r>
        <w:rPr>
          <w:sz w:val="24"/>
          <w:szCs w:val="24"/>
        </w:rPr>
        <w:t xml:space="preserve"> ……………………………………………………………………………...……………1.7</w:t>
      </w:r>
    </w:p>
    <w:p w14:paraId="6AF22AC1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Dropper 35ul………………………………………………………………………….1.7.1</w:t>
      </w:r>
    </w:p>
    <w:p w14:paraId="675F15BD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Dropper 5 ul…………………………………………………………………...……….1.7.2</w:t>
      </w:r>
    </w:p>
    <w:p w14:paraId="45D1D597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Box Seal</w:t>
      </w:r>
      <w:r>
        <w:rPr>
          <w:sz w:val="24"/>
          <w:szCs w:val="24"/>
        </w:rPr>
        <w:t xml:space="preserve"> ………………………………………………………………………………………...….1.8</w:t>
      </w:r>
    </w:p>
    <w:p w14:paraId="1DFBEB35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Sticker</w:t>
      </w:r>
      <w:r>
        <w:rPr>
          <w:sz w:val="24"/>
          <w:szCs w:val="24"/>
        </w:rPr>
        <w:t xml:space="preserve"> …………………………………………………………………...………………………….1.9</w:t>
      </w:r>
    </w:p>
    <w:p w14:paraId="647B1290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 R-test Box…………………………………………………………………...……………1.9.1</w:t>
      </w:r>
    </w:p>
    <w:p w14:paraId="608414FF" w14:textId="77777777" w:rsidR="005679C2" w:rsidRDefault="00D4243A">
      <w:pPr>
        <w:rPr>
          <w:sz w:val="24"/>
          <w:szCs w:val="24"/>
        </w:rPr>
      </w:pPr>
      <w:r>
        <w:rPr>
          <w:sz w:val="24"/>
          <w:szCs w:val="24"/>
        </w:rPr>
        <w:t xml:space="preserve">             R-test Master Carton…………………………………………………………………1.9.2</w:t>
      </w:r>
    </w:p>
    <w:p w14:paraId="4626700D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Sterile Swab</w:t>
      </w:r>
      <w:r>
        <w:rPr>
          <w:sz w:val="24"/>
          <w:szCs w:val="24"/>
        </w:rPr>
        <w:t xml:space="preserve"> …………………………………………………………...………………………….1.10 </w:t>
      </w:r>
    </w:p>
    <w:p w14:paraId="4BA56E66" w14:textId="77777777" w:rsidR="005679C2" w:rsidRDefault="00D424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Master carton</w:t>
      </w:r>
      <w:r>
        <w:rPr>
          <w:sz w:val="24"/>
          <w:szCs w:val="24"/>
        </w:rPr>
        <w:t xml:space="preserve"> ……………………………………………………...…………………………… 1.11</w:t>
      </w:r>
    </w:p>
    <w:p w14:paraId="24892A6E" w14:textId="77777777" w:rsidR="005679C2" w:rsidRDefault="00D4243A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Stool collection device</w:t>
      </w:r>
      <w:r>
        <w:rPr>
          <w:sz w:val="24"/>
          <w:szCs w:val="24"/>
        </w:rPr>
        <w:t>……………………………………………………………………….1.12</w:t>
      </w:r>
    </w:p>
    <w:p w14:paraId="3D2D7C9A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F62CE" wp14:editId="47BE341B">
                <wp:simplePos x="0" y="0"/>
                <wp:positionH relativeFrom="column">
                  <wp:posOffset>-714375</wp:posOffset>
                </wp:positionH>
                <wp:positionV relativeFrom="paragraph">
                  <wp:posOffset>-485775</wp:posOffset>
                </wp:positionV>
                <wp:extent cx="952500" cy="323850"/>
                <wp:effectExtent l="0" t="0" r="19050" b="19050"/>
                <wp:wrapNone/>
                <wp:docPr id="332349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905C481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6.25pt;margin-top:-38.25pt;height:25.5pt;width:75pt;z-index:251661312;mso-width-relative:page;mso-height-relative:page;" filled="f" stroked="t" coordsize="21600,21600" o:gfxdata="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kaNx2gAAAAsB&#10;AAAPAAAAAAAAAAEAIAAAACIAAABkcnMvZG93bnJldi54bWxQSwECFAAUAAAACACHTuJAfZhiP1IC&#10;AAC2BAAADgAAAAAAAAABACAAAAApAQAAZHJzL2Uyb0RvYy54bWxQSwUGAAAAAAYABgBZAQAA7QUA&#10;AAAA&#10;">
                <v:fill on="f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072C859C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(Uncut sheet)</w:t>
      </w:r>
    </w:p>
    <w:p w14:paraId="1511F418" w14:textId="77777777" w:rsidR="005679C2" w:rsidRDefault="00D424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1BD48" wp14:editId="7D276C50">
                <wp:simplePos x="0" y="0"/>
                <wp:positionH relativeFrom="column">
                  <wp:posOffset>4609465</wp:posOffset>
                </wp:positionH>
                <wp:positionV relativeFrom="paragraph">
                  <wp:posOffset>165735</wp:posOffset>
                </wp:positionV>
                <wp:extent cx="1190625" cy="0"/>
                <wp:effectExtent l="38100" t="38100" r="66675" b="95250"/>
                <wp:wrapNone/>
                <wp:docPr id="145057526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25" o:spid="_x0000_s1026" o:spt="20" style="position:absolute;left:0pt;margin-left:362.95pt;margin-top:13.05pt;height:0pt;width:93.75pt;z-index:251672576;mso-width-relative:page;mso-height-relative:page;" filled="f" stroked="t" coordsize="21600,21600" o:gfxdata="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1u+22wAAAAkB&#10;AAAPAAAAAAAAAAEAIAAAACIAAABkcnMvZG93bnJldi54bWxQSwECFAAUAAAACACHTuJA0mRLIRgC&#10;AABUBAAADgAAAAAAAAABACAAAAAqAQAAZHJzL2Uyb0RvYy54bWxQSwUGAAAAAAYABgBZAQAAtAUA&#10;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bCs/>
          <w:sz w:val="28"/>
          <w:szCs w:val="28"/>
          <w:u w:val="thick"/>
        </w:rPr>
        <w:t>Specification</w:t>
      </w:r>
      <w:r>
        <w:rPr>
          <w:b/>
          <w:bCs/>
          <w:sz w:val="28"/>
          <w:szCs w:val="28"/>
        </w:rPr>
        <w:t xml:space="preserve">:                                                       Supplier Name:         </w:t>
      </w:r>
    </w:p>
    <w:tbl>
      <w:tblPr>
        <w:tblStyle w:val="TableGrid"/>
        <w:tblpPr w:leftFromText="180" w:rightFromText="180" w:vertAnchor="text" w:horzAnchor="page" w:tblpX="1246" w:tblpY="2847"/>
        <w:tblW w:w="5714" w:type="pct"/>
        <w:tblLayout w:type="fixed"/>
        <w:tblLook w:val="04A0" w:firstRow="1" w:lastRow="0" w:firstColumn="1" w:lastColumn="0" w:noHBand="0" w:noVBand="1"/>
      </w:tblPr>
      <w:tblGrid>
        <w:gridCol w:w="503"/>
        <w:gridCol w:w="1363"/>
        <w:gridCol w:w="2674"/>
        <w:gridCol w:w="1819"/>
        <w:gridCol w:w="3474"/>
        <w:gridCol w:w="29"/>
      </w:tblGrid>
      <w:tr w:rsidR="005679C2" w14:paraId="336AA100" w14:textId="77777777">
        <w:trPr>
          <w:gridAfter w:val="1"/>
          <w:wAfter w:w="247" w:type="dxa"/>
          <w:trHeight w:val="398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6CCDEF85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0"/>
              </w:rPr>
              <w:t>Performance Test</w:t>
            </w:r>
          </w:p>
        </w:tc>
      </w:tr>
      <w:tr w:rsidR="005679C2" w14:paraId="73F8331B" w14:textId="77777777">
        <w:trPr>
          <w:trHeight w:val="362"/>
        </w:trPr>
        <w:tc>
          <w:tcPr>
            <w:tcW w:w="952" w:type="pct"/>
            <w:gridSpan w:val="2"/>
            <w:vAlign w:val="center"/>
          </w:tcPr>
          <w:p w14:paraId="1CAF553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Test description</w:t>
            </w:r>
          </w:p>
        </w:tc>
        <w:tc>
          <w:tcPr>
            <w:tcW w:w="1359" w:type="pct"/>
            <w:vAlign w:val="center"/>
          </w:tcPr>
          <w:p w14:paraId="0D640AA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Acceptance Level</w:t>
            </w:r>
          </w:p>
        </w:tc>
        <w:tc>
          <w:tcPr>
            <w:tcW w:w="925" w:type="pct"/>
            <w:vAlign w:val="center"/>
          </w:tcPr>
          <w:p w14:paraId="51F85D16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Criteria</w:t>
            </w:r>
          </w:p>
        </w:tc>
        <w:tc>
          <w:tcPr>
            <w:tcW w:w="1755" w:type="pct"/>
            <w:gridSpan w:val="2"/>
            <w:vAlign w:val="center"/>
          </w:tcPr>
          <w:p w14:paraId="4018015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Protocol</w:t>
            </w:r>
          </w:p>
        </w:tc>
      </w:tr>
      <w:tr w:rsidR="005679C2" w14:paraId="434A6885" w14:textId="77777777">
        <w:trPr>
          <w:trHeight w:val="372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13CD7E1C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1.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4D6BAFD8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Positivity</w:t>
            </w:r>
          </w:p>
        </w:tc>
        <w:tc>
          <w:tcPr>
            <w:tcW w:w="1359" w:type="pct"/>
            <w:vAlign w:val="center"/>
          </w:tcPr>
          <w:p w14:paraId="3745C9BC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 xml:space="preserve">Blood/Serum/Urine/Fluid Positive </w:t>
            </w:r>
          </w:p>
          <w:p w14:paraId="0B590A17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 xml:space="preserve">  </w:t>
            </w:r>
          </w:p>
        </w:tc>
        <w:tc>
          <w:tcPr>
            <w:tcW w:w="925" w:type="pct"/>
            <w:vAlign w:val="center"/>
          </w:tcPr>
          <w:p w14:paraId="71E4D132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</w:t>
            </w:r>
          </w:p>
        </w:tc>
        <w:tc>
          <w:tcPr>
            <w:tcW w:w="1755" w:type="pct"/>
            <w:gridSpan w:val="2"/>
            <w:vAlign w:val="center"/>
          </w:tcPr>
          <w:p w14:paraId="723A57E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1-2 Drop of Sample, 2 Drops of Buffer</w:t>
            </w:r>
          </w:p>
        </w:tc>
      </w:tr>
      <w:tr w:rsidR="005679C2" w14:paraId="046C612D" w14:textId="77777777">
        <w:trPr>
          <w:trHeight w:val="325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1898940E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2.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3074997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Negativity</w:t>
            </w:r>
          </w:p>
        </w:tc>
        <w:tc>
          <w:tcPr>
            <w:tcW w:w="1359" w:type="pct"/>
            <w:vAlign w:val="center"/>
          </w:tcPr>
          <w:p w14:paraId="0430C699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50 Negative Samples</w:t>
            </w:r>
          </w:p>
        </w:tc>
        <w:tc>
          <w:tcPr>
            <w:tcW w:w="925" w:type="pct"/>
            <w:vAlign w:val="center"/>
          </w:tcPr>
          <w:p w14:paraId="5E3F96EC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Negative</w:t>
            </w:r>
          </w:p>
        </w:tc>
        <w:tc>
          <w:tcPr>
            <w:tcW w:w="1755" w:type="pct"/>
            <w:gridSpan w:val="2"/>
            <w:vAlign w:val="center"/>
          </w:tcPr>
          <w:p w14:paraId="488DD68B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1-2 Drops of Sample, 2 Drops of Buffer</w:t>
            </w:r>
          </w:p>
        </w:tc>
      </w:tr>
      <w:tr w:rsidR="005679C2" w14:paraId="01010AB0" w14:textId="77777777">
        <w:trPr>
          <w:trHeight w:val="319"/>
        </w:trPr>
        <w:tc>
          <w:tcPr>
            <w:tcW w:w="258" w:type="pct"/>
            <w:vMerge w:val="restart"/>
            <w:shd w:val="clear" w:color="auto" w:fill="D9D9D9" w:themeFill="background1" w:themeFillShade="D9"/>
            <w:vAlign w:val="center"/>
          </w:tcPr>
          <w:p w14:paraId="4CD8A42F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3.</w:t>
            </w:r>
          </w:p>
        </w:tc>
        <w:tc>
          <w:tcPr>
            <w:tcW w:w="694" w:type="pct"/>
            <w:vMerge w:val="restart"/>
            <w:shd w:val="clear" w:color="auto" w:fill="F2DBDB" w:themeFill="accent2" w:themeFillTint="33"/>
            <w:vAlign w:val="center"/>
          </w:tcPr>
          <w:p w14:paraId="2E1F78B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LOD</w:t>
            </w:r>
          </w:p>
        </w:tc>
        <w:tc>
          <w:tcPr>
            <w:tcW w:w="1359" w:type="pct"/>
            <w:vMerge w:val="restart"/>
            <w:vAlign w:val="center"/>
          </w:tcPr>
          <w:p w14:paraId="0865DB12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L1</w:t>
            </w:r>
          </w:p>
          <w:p w14:paraId="469200EE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L2</w:t>
            </w:r>
          </w:p>
          <w:p w14:paraId="6A3A778F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L3</w:t>
            </w:r>
          </w:p>
          <w:p w14:paraId="6009A5A1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L4</w:t>
            </w:r>
          </w:p>
          <w:p w14:paraId="6D23F4E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L5</w:t>
            </w:r>
          </w:p>
          <w:p w14:paraId="1777B6A3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L6</w:t>
            </w:r>
          </w:p>
          <w:p w14:paraId="66A647FB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L7</w:t>
            </w:r>
          </w:p>
          <w:p w14:paraId="14244DF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L8</w:t>
            </w:r>
          </w:p>
          <w:p w14:paraId="4FCEBD4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L9</w:t>
            </w:r>
          </w:p>
          <w:p w14:paraId="49409633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L10</w:t>
            </w:r>
          </w:p>
        </w:tc>
        <w:tc>
          <w:tcPr>
            <w:tcW w:w="925" w:type="pct"/>
          </w:tcPr>
          <w:p w14:paraId="4DCF05F5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(1/2)</w:t>
            </w:r>
          </w:p>
        </w:tc>
        <w:tc>
          <w:tcPr>
            <w:tcW w:w="1755" w:type="pct"/>
            <w:gridSpan w:val="2"/>
            <w:vAlign w:val="center"/>
          </w:tcPr>
          <w:p w14:paraId="1A24634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5266A237" w14:textId="77777777">
        <w:trPr>
          <w:trHeight w:val="319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2003B364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4905D8AC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00561F8F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</w:tcPr>
          <w:p w14:paraId="03055D5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(1/4)</w:t>
            </w:r>
          </w:p>
        </w:tc>
        <w:tc>
          <w:tcPr>
            <w:tcW w:w="1755" w:type="pct"/>
            <w:gridSpan w:val="2"/>
            <w:vAlign w:val="center"/>
          </w:tcPr>
          <w:p w14:paraId="7FD9678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5CA83B3F" w14:textId="77777777">
        <w:trPr>
          <w:trHeight w:val="319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466A0AB2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6D292C06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5F8AC875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</w:tcPr>
          <w:p w14:paraId="6A390818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(1/8)</w:t>
            </w:r>
          </w:p>
        </w:tc>
        <w:tc>
          <w:tcPr>
            <w:tcW w:w="1755" w:type="pct"/>
            <w:gridSpan w:val="2"/>
            <w:vAlign w:val="center"/>
          </w:tcPr>
          <w:p w14:paraId="28F8678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425C77C7" w14:textId="77777777">
        <w:trPr>
          <w:trHeight w:val="319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3CF5C93D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3C35EB79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7B975147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</w:tcPr>
          <w:p w14:paraId="77160634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(1/16)</w:t>
            </w:r>
          </w:p>
        </w:tc>
        <w:tc>
          <w:tcPr>
            <w:tcW w:w="1755" w:type="pct"/>
            <w:gridSpan w:val="2"/>
            <w:vAlign w:val="center"/>
          </w:tcPr>
          <w:p w14:paraId="22F8EB0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3E6260F3" w14:textId="77777777">
        <w:trPr>
          <w:trHeight w:val="34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706BF524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78A85CD6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6DFE7A32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56A2C52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(1/32)</w:t>
            </w:r>
          </w:p>
        </w:tc>
        <w:tc>
          <w:tcPr>
            <w:tcW w:w="1755" w:type="pct"/>
            <w:gridSpan w:val="2"/>
            <w:vAlign w:val="center"/>
          </w:tcPr>
          <w:p w14:paraId="3D714B4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218E26CB" w14:textId="77777777">
        <w:trPr>
          <w:trHeight w:val="31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5F2E28E9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08E45C4C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3BB5876E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3E196D2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(1/64)</w:t>
            </w:r>
          </w:p>
        </w:tc>
        <w:tc>
          <w:tcPr>
            <w:tcW w:w="1755" w:type="pct"/>
            <w:gridSpan w:val="2"/>
            <w:vAlign w:val="center"/>
          </w:tcPr>
          <w:p w14:paraId="707DB4C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249F3FCF" w14:textId="77777777">
        <w:trPr>
          <w:trHeight w:val="31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6572F935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06CF60B1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5CBD1222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5C6D8628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(1/128)</w:t>
            </w:r>
          </w:p>
        </w:tc>
        <w:tc>
          <w:tcPr>
            <w:tcW w:w="1755" w:type="pct"/>
            <w:gridSpan w:val="2"/>
            <w:vAlign w:val="center"/>
          </w:tcPr>
          <w:p w14:paraId="70C0844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44C8202A" w14:textId="77777777">
        <w:trPr>
          <w:trHeight w:val="31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0C5F9BAE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4AE40D85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29E780B5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31416DFB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(1/256)</w:t>
            </w:r>
          </w:p>
        </w:tc>
        <w:tc>
          <w:tcPr>
            <w:tcW w:w="1755" w:type="pct"/>
            <w:gridSpan w:val="2"/>
            <w:vAlign w:val="center"/>
          </w:tcPr>
          <w:p w14:paraId="362501F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146F1A2D" w14:textId="77777777">
        <w:trPr>
          <w:trHeight w:val="31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4C86CC24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6A525598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73AAA439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746B1025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(1/512)</w:t>
            </w:r>
          </w:p>
        </w:tc>
        <w:tc>
          <w:tcPr>
            <w:tcW w:w="1755" w:type="pct"/>
            <w:gridSpan w:val="2"/>
            <w:vAlign w:val="center"/>
          </w:tcPr>
          <w:p w14:paraId="4A575BF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 xml:space="preserve">Serial Dilution </w:t>
            </w:r>
          </w:p>
        </w:tc>
      </w:tr>
      <w:tr w:rsidR="005679C2" w14:paraId="4F3610CA" w14:textId="77777777">
        <w:trPr>
          <w:trHeight w:val="315"/>
        </w:trPr>
        <w:tc>
          <w:tcPr>
            <w:tcW w:w="258" w:type="pct"/>
            <w:vMerge/>
            <w:shd w:val="clear" w:color="auto" w:fill="D9D9D9" w:themeFill="background1" w:themeFillShade="D9"/>
            <w:vAlign w:val="center"/>
          </w:tcPr>
          <w:p w14:paraId="054BD9DD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694" w:type="pct"/>
            <w:vMerge/>
            <w:shd w:val="clear" w:color="auto" w:fill="F2DBDB" w:themeFill="accent2" w:themeFillTint="33"/>
            <w:vAlign w:val="center"/>
          </w:tcPr>
          <w:p w14:paraId="49F19886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</w:p>
        </w:tc>
        <w:tc>
          <w:tcPr>
            <w:tcW w:w="1359" w:type="pct"/>
            <w:vMerge/>
            <w:vAlign w:val="center"/>
          </w:tcPr>
          <w:p w14:paraId="54753115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925" w:type="pct"/>
            <w:vAlign w:val="center"/>
          </w:tcPr>
          <w:p w14:paraId="2EE8DBC1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Positive (1/1024)</w:t>
            </w:r>
          </w:p>
        </w:tc>
        <w:tc>
          <w:tcPr>
            <w:tcW w:w="1755" w:type="pct"/>
            <w:gridSpan w:val="2"/>
            <w:vAlign w:val="center"/>
          </w:tcPr>
          <w:p w14:paraId="36434EE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Serial Dilution</w:t>
            </w:r>
          </w:p>
        </w:tc>
      </w:tr>
      <w:tr w:rsidR="005679C2" w14:paraId="62B7BAA6" w14:textId="77777777">
        <w:trPr>
          <w:trHeight w:val="860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682EE34E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4.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69D323F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Precision</w:t>
            </w:r>
          </w:p>
        </w:tc>
        <w:tc>
          <w:tcPr>
            <w:tcW w:w="1359" w:type="pct"/>
            <w:vAlign w:val="center"/>
          </w:tcPr>
          <w:p w14:paraId="6416B103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Uniform result</w:t>
            </w:r>
          </w:p>
        </w:tc>
        <w:tc>
          <w:tcPr>
            <w:tcW w:w="925" w:type="pct"/>
            <w:vAlign w:val="center"/>
          </w:tcPr>
          <w:p w14:paraId="55919F79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10 Replicates</w:t>
            </w:r>
          </w:p>
        </w:tc>
        <w:tc>
          <w:tcPr>
            <w:tcW w:w="1755" w:type="pct"/>
            <w:gridSpan w:val="2"/>
            <w:vAlign w:val="center"/>
          </w:tcPr>
          <w:p w14:paraId="4E9FC79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1-2 drops of sample, 2 drops of buffer</w:t>
            </w:r>
          </w:p>
        </w:tc>
      </w:tr>
      <w:tr w:rsidR="005679C2" w14:paraId="7B40972E" w14:textId="77777777">
        <w:trPr>
          <w:trHeight w:val="752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3D805C4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5.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005FFD5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Buffer</w:t>
            </w:r>
          </w:p>
        </w:tc>
        <w:tc>
          <w:tcPr>
            <w:tcW w:w="1359" w:type="pct"/>
            <w:vAlign w:val="center"/>
          </w:tcPr>
          <w:p w14:paraId="7D85956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Uniform Negative result</w:t>
            </w:r>
          </w:p>
        </w:tc>
        <w:tc>
          <w:tcPr>
            <w:tcW w:w="925" w:type="pct"/>
            <w:vAlign w:val="center"/>
          </w:tcPr>
          <w:p w14:paraId="08C1FBEC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10 Replicates</w:t>
            </w:r>
          </w:p>
        </w:tc>
        <w:tc>
          <w:tcPr>
            <w:tcW w:w="1755" w:type="pct"/>
            <w:gridSpan w:val="2"/>
            <w:vAlign w:val="center"/>
          </w:tcPr>
          <w:p w14:paraId="14EA4AB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2 drops of buffer</w:t>
            </w:r>
          </w:p>
        </w:tc>
      </w:tr>
      <w:tr w:rsidR="005679C2" w14:paraId="35EA4CF1" w14:textId="77777777">
        <w:trPr>
          <w:trHeight w:val="833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77F4BDF6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6.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0328891F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Flow time</w:t>
            </w:r>
          </w:p>
        </w:tc>
        <w:tc>
          <w:tcPr>
            <w:tcW w:w="1359" w:type="pct"/>
            <w:vAlign w:val="center"/>
          </w:tcPr>
          <w:p w14:paraId="45211C64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Within 2 Minutes</w:t>
            </w:r>
          </w:p>
        </w:tc>
        <w:tc>
          <w:tcPr>
            <w:tcW w:w="925" w:type="pct"/>
            <w:vAlign w:val="center"/>
          </w:tcPr>
          <w:p w14:paraId="224AEFA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10 Replicates</w:t>
            </w:r>
          </w:p>
        </w:tc>
        <w:tc>
          <w:tcPr>
            <w:tcW w:w="1755" w:type="pct"/>
            <w:gridSpan w:val="2"/>
            <w:vAlign w:val="center"/>
          </w:tcPr>
          <w:p w14:paraId="2FD9143E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1-2 drops of sample or 2 drops of buffer</w:t>
            </w:r>
          </w:p>
        </w:tc>
      </w:tr>
      <w:tr w:rsidR="005679C2" w14:paraId="44756113" w14:textId="77777777">
        <w:trPr>
          <w:trHeight w:val="797"/>
        </w:trPr>
        <w:tc>
          <w:tcPr>
            <w:tcW w:w="258" w:type="pct"/>
            <w:shd w:val="clear" w:color="auto" w:fill="D9D9D9" w:themeFill="background1" w:themeFillShade="D9"/>
            <w:vAlign w:val="center"/>
          </w:tcPr>
          <w:p w14:paraId="789678CA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 xml:space="preserve">7. </w:t>
            </w:r>
          </w:p>
        </w:tc>
        <w:tc>
          <w:tcPr>
            <w:tcW w:w="694" w:type="pct"/>
            <w:shd w:val="clear" w:color="auto" w:fill="F2DBDB" w:themeFill="accent2" w:themeFillTint="33"/>
            <w:vAlign w:val="center"/>
          </w:tcPr>
          <w:p w14:paraId="3FA4C2E9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Serum</w:t>
            </w:r>
          </w:p>
        </w:tc>
        <w:tc>
          <w:tcPr>
            <w:tcW w:w="1359" w:type="pct"/>
            <w:vAlign w:val="center"/>
          </w:tcPr>
          <w:p w14:paraId="2ED64348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Un</w:t>
            </w:r>
            <w:r>
              <w:rPr>
                <w:rFonts w:cs="Times New Roman"/>
                <w:sz w:val="20"/>
                <w:szCs w:val="18"/>
              </w:rPr>
              <w:t>i</w:t>
            </w:r>
            <w:r>
              <w:rPr>
                <w:rFonts w:cs="Times New Roman"/>
                <w:sz w:val="20"/>
                <w:szCs w:val="18"/>
              </w:rPr>
              <w:t>form Negative Result</w:t>
            </w:r>
          </w:p>
        </w:tc>
        <w:tc>
          <w:tcPr>
            <w:tcW w:w="925" w:type="pct"/>
            <w:vAlign w:val="center"/>
          </w:tcPr>
          <w:p w14:paraId="6CDFE47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10 Replicates</w:t>
            </w:r>
          </w:p>
        </w:tc>
        <w:tc>
          <w:tcPr>
            <w:tcW w:w="1755" w:type="pct"/>
            <w:gridSpan w:val="2"/>
            <w:vAlign w:val="center"/>
          </w:tcPr>
          <w:p w14:paraId="644BA13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1-2 drops of sample, 2 drops of buffer</w:t>
            </w:r>
          </w:p>
        </w:tc>
      </w:tr>
    </w:tbl>
    <w:tbl>
      <w:tblPr>
        <w:tblStyle w:val="TableGrid"/>
        <w:tblpPr w:leftFromText="180" w:rightFromText="180" w:vertAnchor="page" w:horzAnchor="page" w:tblpX="1291" w:tblpY="2896"/>
        <w:tblW w:w="5711" w:type="pct"/>
        <w:tblLook w:val="04A0" w:firstRow="1" w:lastRow="0" w:firstColumn="1" w:lastColumn="0" w:noHBand="0" w:noVBand="1"/>
      </w:tblPr>
      <w:tblGrid>
        <w:gridCol w:w="466"/>
        <w:gridCol w:w="2318"/>
        <w:gridCol w:w="7073"/>
      </w:tblGrid>
      <w:tr w:rsidR="005679C2" w14:paraId="443C6660" w14:textId="77777777">
        <w:trPr>
          <w:trHeight w:val="651"/>
        </w:trPr>
        <w:tc>
          <w:tcPr>
            <w:tcW w:w="236" w:type="pct"/>
            <w:shd w:val="clear" w:color="auto" w:fill="D9D9D9" w:themeFill="background1" w:themeFillShade="D9"/>
            <w:vAlign w:val="center"/>
          </w:tcPr>
          <w:p w14:paraId="6619ED6B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Sr. #</w:t>
            </w:r>
          </w:p>
        </w:tc>
        <w:tc>
          <w:tcPr>
            <w:tcW w:w="1176" w:type="pct"/>
            <w:shd w:val="clear" w:color="auto" w:fill="D9D9D9" w:themeFill="background1" w:themeFillShade="D9"/>
          </w:tcPr>
          <w:p w14:paraId="0BB601B5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</w:p>
          <w:p w14:paraId="606C3C7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Parameters</w:t>
            </w:r>
          </w:p>
        </w:tc>
        <w:tc>
          <w:tcPr>
            <w:tcW w:w="3588" w:type="pct"/>
            <w:shd w:val="clear" w:color="auto" w:fill="D9D9D9" w:themeFill="background1" w:themeFillShade="D9"/>
            <w:vAlign w:val="center"/>
          </w:tcPr>
          <w:p w14:paraId="3357A407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Specifications</w:t>
            </w:r>
          </w:p>
        </w:tc>
      </w:tr>
      <w:tr w:rsidR="005679C2" w14:paraId="6E71072E" w14:textId="77777777">
        <w:trPr>
          <w:trHeight w:val="715"/>
        </w:trPr>
        <w:tc>
          <w:tcPr>
            <w:tcW w:w="236" w:type="pct"/>
            <w:shd w:val="clear" w:color="auto" w:fill="D9D9D9" w:themeFill="background1" w:themeFillShade="D9"/>
            <w:vAlign w:val="center"/>
          </w:tcPr>
          <w:p w14:paraId="5C3055CD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176" w:type="pct"/>
            <w:shd w:val="clear" w:color="auto" w:fill="F2DBDB" w:themeFill="accent2" w:themeFillTint="33"/>
            <w:vAlign w:val="center"/>
          </w:tcPr>
          <w:p w14:paraId="45588D0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Physical Appearance</w:t>
            </w:r>
          </w:p>
        </w:tc>
        <w:tc>
          <w:tcPr>
            <w:tcW w:w="3588" w:type="pct"/>
            <w:vAlign w:val="center"/>
          </w:tcPr>
          <w:p w14:paraId="7126895F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shape of the uncut sheet shall be smooth &amp; uniform. No dislocation of pads.</w:t>
            </w:r>
          </w:p>
        </w:tc>
      </w:tr>
      <w:tr w:rsidR="005679C2" w14:paraId="4ECB3564" w14:textId="77777777">
        <w:trPr>
          <w:trHeight w:val="715"/>
        </w:trPr>
        <w:tc>
          <w:tcPr>
            <w:tcW w:w="236" w:type="pct"/>
            <w:shd w:val="clear" w:color="auto" w:fill="D9D9D9" w:themeFill="background1" w:themeFillShade="D9"/>
            <w:vAlign w:val="center"/>
          </w:tcPr>
          <w:p w14:paraId="012D71B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2.</w:t>
            </w:r>
          </w:p>
        </w:tc>
        <w:tc>
          <w:tcPr>
            <w:tcW w:w="1176" w:type="pct"/>
            <w:shd w:val="clear" w:color="auto" w:fill="F2DBDB" w:themeFill="accent2" w:themeFillTint="33"/>
            <w:vAlign w:val="center"/>
          </w:tcPr>
          <w:p w14:paraId="477032A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Dimensions</w:t>
            </w:r>
          </w:p>
        </w:tc>
        <w:tc>
          <w:tcPr>
            <w:tcW w:w="3588" w:type="pct"/>
            <w:vAlign w:val="center"/>
          </w:tcPr>
          <w:p w14:paraId="3653FAD9" w14:textId="77777777" w:rsidR="005679C2" w:rsidRDefault="00D4243A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300 mm * 60 mm ± 5</w:t>
            </w:r>
          </w:p>
        </w:tc>
      </w:tr>
    </w:tbl>
    <w:p w14:paraId="64CC2002" w14:textId="77777777" w:rsidR="005679C2" w:rsidRDefault="005679C2">
      <w:pPr>
        <w:shd w:val="clear" w:color="auto" w:fill="D9D9D9" w:themeFill="background1" w:themeFillShade="D9"/>
        <w:rPr>
          <w:b/>
          <w:bCs/>
          <w:sz w:val="36"/>
          <w:szCs w:val="36"/>
          <w:u w:val="thick"/>
          <w:shd w:val="clear" w:color="auto" w:fill="D9D9D9" w:themeFill="background1" w:themeFillShade="D9"/>
        </w:rPr>
      </w:pPr>
    </w:p>
    <w:p w14:paraId="05F4CF09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  <w:shd w:val="clear" w:color="auto" w:fill="D9D9D9" w:themeFill="background1" w:themeFillShade="D9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732E3F" wp14:editId="19C22A63">
                <wp:simplePos x="0" y="0"/>
                <wp:positionH relativeFrom="column">
                  <wp:posOffset>-666750</wp:posOffset>
                </wp:positionH>
                <wp:positionV relativeFrom="topMargin">
                  <wp:posOffset>514350</wp:posOffset>
                </wp:positionV>
                <wp:extent cx="9525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1243403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CC84903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37.5pt;margin-top:40.5pt;height:24.75pt;width:75pt;mso-position-horizontal-relative:page;mso-position-vertical-relative:page;mso-wrap-distance-left:9pt;mso-wrap-distance-right:9pt;z-index:-251654144;mso-width-relative:page;mso-height-relative:page;" fillcolor="#FFFFFF [3201]" filled="t" stroked="t" coordsize="21600,21600" wrapcoords="0 0 0 22255 21600 22255 21600 0 0 0" o:gfxdata="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M+&#10;rCbWAAAACgEAAA8AAAAAAAAAAQAgAAAAIgAAAGRycy9kb3ducmV2LnhtbFBLAQIUABQAAAAIAIdO&#10;4kDfBEnxXgIAAOEEAAAOAAAAAAAAAAEAIAAAACUBAABkcnMvZTJvRG9jLnhtbFBLBQYAAAAABgAG&#10;AFkBAAD1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529E604B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  <w:shd w:val="clear" w:color="auto" w:fill="D9D9D9" w:themeFill="background1" w:themeFillShade="D9"/>
        </w:rPr>
        <w:t>R-Test raw material (Diluent/ Buffer)</w:t>
      </w:r>
    </w:p>
    <w:p w14:paraId="1BB74BBD" w14:textId="77777777" w:rsidR="005679C2" w:rsidRDefault="00D424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E0E969" wp14:editId="77674BFD">
                <wp:simplePos x="0" y="0"/>
                <wp:positionH relativeFrom="column">
                  <wp:posOffset>2981325</wp:posOffset>
                </wp:positionH>
                <wp:positionV relativeFrom="paragraph">
                  <wp:posOffset>5715</wp:posOffset>
                </wp:positionV>
                <wp:extent cx="3333750" cy="409575"/>
                <wp:effectExtent l="0" t="0" r="0" b="9525"/>
                <wp:wrapTight wrapText="bothSides">
                  <wp:wrapPolygon edited="0">
                    <wp:start x="0" y="0"/>
                    <wp:lineTo x="0" y="21098"/>
                    <wp:lineTo x="21477" y="21098"/>
                    <wp:lineTo x="21477" y="0"/>
                    <wp:lineTo x="0" y="0"/>
                  </wp:wrapPolygon>
                </wp:wrapTight>
                <wp:docPr id="181389170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8B0C0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67E1F51" wp14:editId="4F842AD6">
                                  <wp:extent cx="1295400" cy="123825"/>
                                  <wp:effectExtent l="0" t="0" r="0" b="9525"/>
                                  <wp:docPr id="40245101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451013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4.75pt;margin-top:0.45pt;height:32.25pt;width:262.5pt;mso-wrap-distance-left:9pt;mso-wrap-distance-right:9pt;z-index:-251642880;mso-width-relative:page;mso-height-relative:page;" fillcolor="#FFFFFF [3201]" filled="t" stroked="f" coordsize="21600,21600" wrapcoords="0 0 0 21098 21477 21098 21477 0 0 0" o:gfxdata="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IPe00gAAAAcBAAAPAAAAAAAAAAEAIAAAACIAAABk&#10;cnMvZG93bnJldi54bWxQSwECFAAUAAAACACHTuJA3cLt+kUCAACYBAAADgAAAAAAAAABACAAAAAh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19B77F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40245101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2451013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  <w:r>
        <w:rPr>
          <w:b/>
          <w:bCs/>
          <w:sz w:val="32"/>
          <w:szCs w:val="32"/>
        </w:rPr>
        <w:t xml:space="preserve">                                       </w:t>
      </w:r>
    </w:p>
    <w:p w14:paraId="61E13F5D" w14:textId="77777777" w:rsidR="005679C2" w:rsidRDefault="005679C2">
      <w:pPr>
        <w:rPr>
          <w:b/>
          <w:bCs/>
          <w:sz w:val="28"/>
          <w:szCs w:val="28"/>
        </w:rPr>
      </w:pPr>
    </w:p>
    <w:tbl>
      <w:tblPr>
        <w:tblStyle w:val="TableGrid"/>
        <w:tblW w:w="9492" w:type="dxa"/>
        <w:tblInd w:w="-470" w:type="dxa"/>
        <w:tblLook w:val="04A0" w:firstRow="1" w:lastRow="0" w:firstColumn="1" w:lastColumn="0" w:noHBand="0" w:noVBand="1"/>
      </w:tblPr>
      <w:tblGrid>
        <w:gridCol w:w="817"/>
        <w:gridCol w:w="2775"/>
        <w:gridCol w:w="5900"/>
      </w:tblGrid>
      <w:tr w:rsidR="005679C2" w14:paraId="5F7BCDAB" w14:textId="77777777">
        <w:trPr>
          <w:trHeight w:val="478"/>
        </w:trPr>
        <w:tc>
          <w:tcPr>
            <w:tcW w:w="817" w:type="dxa"/>
            <w:shd w:val="clear" w:color="auto" w:fill="D9D9D9" w:themeFill="background1" w:themeFillShade="D9"/>
          </w:tcPr>
          <w:p w14:paraId="1948CB59" w14:textId="77777777" w:rsidR="005679C2" w:rsidRDefault="005679C2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675" w:type="dxa"/>
            <w:gridSpan w:val="2"/>
            <w:shd w:val="clear" w:color="auto" w:fill="D9D9D9" w:themeFill="background1" w:themeFillShade="D9"/>
          </w:tcPr>
          <w:p w14:paraId="18ADD2C7" w14:textId="77777777" w:rsidR="005679C2" w:rsidRDefault="00D4243A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QC Inspection Parameters for Buffer</w:t>
            </w:r>
          </w:p>
        </w:tc>
      </w:tr>
      <w:tr w:rsidR="005679C2" w14:paraId="7E89A332" w14:textId="77777777">
        <w:trPr>
          <w:trHeight w:val="891"/>
        </w:trPr>
        <w:tc>
          <w:tcPr>
            <w:tcW w:w="817" w:type="dxa"/>
            <w:shd w:val="clear" w:color="auto" w:fill="D9D9D9" w:themeFill="background1" w:themeFillShade="D9"/>
          </w:tcPr>
          <w:p w14:paraId="2B8E0DDC" w14:textId="77777777" w:rsidR="005679C2" w:rsidRDefault="00D4243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2775" w:type="dxa"/>
            <w:shd w:val="clear" w:color="auto" w:fill="D9D9D9" w:themeFill="background1" w:themeFillShade="D9"/>
          </w:tcPr>
          <w:p w14:paraId="03B68A9D" w14:textId="77777777" w:rsidR="005679C2" w:rsidRDefault="00D4243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0CF06CC6" w14:textId="77777777" w:rsidR="005679C2" w:rsidRDefault="00D4243A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Specification/Method</w:t>
            </w:r>
          </w:p>
        </w:tc>
      </w:tr>
      <w:tr w:rsidR="005679C2" w14:paraId="3B176443" w14:textId="77777777">
        <w:trPr>
          <w:trHeight w:val="891"/>
        </w:trPr>
        <w:tc>
          <w:tcPr>
            <w:tcW w:w="817" w:type="dxa"/>
            <w:shd w:val="clear" w:color="auto" w:fill="D9D9D9" w:themeFill="background1" w:themeFillShade="D9"/>
          </w:tcPr>
          <w:p w14:paraId="0146A902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0ECE5E50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Appearance</w:t>
            </w:r>
          </w:p>
        </w:tc>
        <w:tc>
          <w:tcPr>
            <w:tcW w:w="5900" w:type="dxa"/>
          </w:tcPr>
          <w:p w14:paraId="1E04D977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Inspection</w:t>
            </w:r>
          </w:p>
        </w:tc>
      </w:tr>
      <w:tr w:rsidR="005679C2" w14:paraId="5B120A4F" w14:textId="77777777">
        <w:trPr>
          <w:trHeight w:val="754"/>
        </w:trPr>
        <w:tc>
          <w:tcPr>
            <w:tcW w:w="817" w:type="dxa"/>
            <w:shd w:val="clear" w:color="auto" w:fill="D9D9D9" w:themeFill="background1" w:themeFillShade="D9"/>
          </w:tcPr>
          <w:p w14:paraId="0B6E3F1D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1F77F263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5900" w:type="dxa"/>
          </w:tcPr>
          <w:p w14:paraId="579A71F1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Observation</w:t>
            </w:r>
          </w:p>
        </w:tc>
      </w:tr>
      <w:tr w:rsidR="005679C2" w14:paraId="63F0967D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5E2257C8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668E80C0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Odor</w:t>
            </w:r>
          </w:p>
        </w:tc>
        <w:tc>
          <w:tcPr>
            <w:tcW w:w="5900" w:type="dxa"/>
          </w:tcPr>
          <w:p w14:paraId="03EE3193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Sensory check</w:t>
            </w:r>
          </w:p>
        </w:tc>
      </w:tr>
      <w:tr w:rsidR="005679C2" w14:paraId="0F82D159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1FCA1B32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27820237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</w:t>
            </w:r>
          </w:p>
        </w:tc>
        <w:tc>
          <w:tcPr>
            <w:tcW w:w="5900" w:type="dxa"/>
          </w:tcPr>
          <w:p w14:paraId="419BC289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 ±</w:t>
            </w:r>
            <w:r>
              <w:rPr>
                <w:rFonts w:cs="Times New Roman"/>
              </w:rPr>
              <w:t>0.3</w:t>
            </w:r>
          </w:p>
        </w:tc>
      </w:tr>
      <w:tr w:rsidR="005679C2" w14:paraId="45F21B82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28A5F310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016A7B57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5900" w:type="dxa"/>
          </w:tcPr>
          <w:p w14:paraId="6D0A79DE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liter</w:t>
            </w:r>
          </w:p>
        </w:tc>
      </w:tr>
      <w:tr w:rsidR="005679C2" w14:paraId="48158633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741611C8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0DB51168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Shaking/ Mixing</w:t>
            </w:r>
          </w:p>
        </w:tc>
        <w:tc>
          <w:tcPr>
            <w:tcW w:w="5900" w:type="dxa"/>
          </w:tcPr>
          <w:p w14:paraId="76697E0C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 1 hour</w:t>
            </w:r>
          </w:p>
        </w:tc>
      </w:tr>
      <w:tr w:rsidR="005679C2" w14:paraId="02DC769A" w14:textId="77777777">
        <w:trPr>
          <w:trHeight w:val="465"/>
        </w:trPr>
        <w:tc>
          <w:tcPr>
            <w:tcW w:w="817" w:type="dxa"/>
            <w:shd w:val="clear" w:color="auto" w:fill="D9D9D9" w:themeFill="background1" w:themeFillShade="D9"/>
          </w:tcPr>
          <w:p w14:paraId="7CCA2578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720C6FB7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Sterility (if required)</w:t>
            </w:r>
          </w:p>
        </w:tc>
        <w:tc>
          <w:tcPr>
            <w:tcW w:w="5900" w:type="dxa"/>
          </w:tcPr>
          <w:p w14:paraId="6226BAE3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TSB/FTM incubation at 20–35°C</w:t>
            </w:r>
          </w:p>
        </w:tc>
      </w:tr>
      <w:tr w:rsidR="005679C2" w14:paraId="587483AB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5EBEA725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531F0EEF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Conductivity (optional)</w:t>
            </w:r>
          </w:p>
        </w:tc>
        <w:tc>
          <w:tcPr>
            <w:tcW w:w="5900" w:type="dxa"/>
          </w:tcPr>
          <w:p w14:paraId="698CC528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Conductivity meter</w:t>
            </w:r>
          </w:p>
        </w:tc>
      </w:tr>
      <w:tr w:rsidR="005679C2" w14:paraId="404B021D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08EC25CB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66729B16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Osmolality </w:t>
            </w:r>
          </w:p>
          <w:p w14:paraId="55B479A0" w14:textId="77777777" w:rsidR="005679C2" w:rsidRDefault="00D4243A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(optional)</w:t>
            </w:r>
          </w:p>
        </w:tc>
        <w:tc>
          <w:tcPr>
            <w:tcW w:w="5900" w:type="dxa"/>
          </w:tcPr>
          <w:p w14:paraId="07AAD8C7" w14:textId="77777777" w:rsidR="005679C2" w:rsidRDefault="00D4243A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Osmometer</w:t>
            </w:r>
          </w:p>
        </w:tc>
      </w:tr>
      <w:tr w:rsidR="005679C2" w14:paraId="5D388AEE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189CF8BD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58FF3B35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Sensitivity &amp; specificity</w:t>
            </w:r>
          </w:p>
        </w:tc>
        <w:tc>
          <w:tcPr>
            <w:tcW w:w="5900" w:type="dxa"/>
          </w:tcPr>
          <w:p w14:paraId="528F4435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 false positive or negative</w:t>
            </w:r>
          </w:p>
        </w:tc>
      </w:tr>
      <w:tr w:rsidR="005679C2" w14:paraId="3CDBA598" w14:textId="77777777">
        <w:trPr>
          <w:trHeight w:val="740"/>
        </w:trPr>
        <w:tc>
          <w:tcPr>
            <w:tcW w:w="817" w:type="dxa"/>
            <w:shd w:val="clear" w:color="auto" w:fill="D9D9D9" w:themeFill="background1" w:themeFillShade="D9"/>
          </w:tcPr>
          <w:p w14:paraId="5D36B8F5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2775" w:type="dxa"/>
            <w:shd w:val="clear" w:color="auto" w:fill="F2DBDB" w:themeFill="accent2" w:themeFillTint="33"/>
          </w:tcPr>
          <w:p w14:paraId="17626972" w14:textId="77777777" w:rsidR="005679C2" w:rsidRDefault="00D424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Documentation Review</w:t>
            </w:r>
          </w:p>
        </w:tc>
        <w:tc>
          <w:tcPr>
            <w:tcW w:w="5900" w:type="dxa"/>
          </w:tcPr>
          <w:p w14:paraId="3573F71B" w14:textId="77777777" w:rsidR="005679C2" w:rsidRDefault="00D4243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COA, MSDS, etc.</w:t>
            </w:r>
          </w:p>
        </w:tc>
      </w:tr>
    </w:tbl>
    <w:p w14:paraId="516C8971" w14:textId="77777777" w:rsidR="005679C2" w:rsidRDefault="005679C2">
      <w:pPr>
        <w:rPr>
          <w:sz w:val="24"/>
          <w:szCs w:val="24"/>
        </w:rPr>
      </w:pPr>
    </w:p>
    <w:p w14:paraId="4BE189FE" w14:textId="77777777" w:rsidR="005679C2" w:rsidRDefault="00D4243A">
      <w:pPr>
        <w:shd w:val="clear" w:color="auto" w:fill="D9D9D9" w:themeFill="background1" w:themeFillShade="D9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B29DC" wp14:editId="02E1CDFE">
                <wp:simplePos x="0" y="0"/>
                <wp:positionH relativeFrom="column">
                  <wp:posOffset>-666750</wp:posOffset>
                </wp:positionH>
                <wp:positionV relativeFrom="paragraph">
                  <wp:posOffset>-342900</wp:posOffset>
                </wp:positionV>
                <wp:extent cx="1114425" cy="266700"/>
                <wp:effectExtent l="0" t="0" r="28575" b="19050"/>
                <wp:wrapNone/>
                <wp:docPr id="10413249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8EDDA7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27pt;height:21pt;width:87.75pt;z-index:251663360;mso-width-relative:page;mso-height-relative:page;" fillcolor="#FFFFFF [3201]" filled="t" stroked="t" coordsize="21600,21600" o:gfxdata="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RKajtcAAAALAQAADwAAAAAAAAABACAAAAAiAAAAZHJzL2Rvd25yZXYueG1sUEsBAhQAFAAAAAgA&#10;h07iQNYxbtxfAgAA4gQAAA4AAAAAAAAAAQAgAAAAJgEAAGRycy9lMm9Eb2MueG1sUEsFBgAAAAAG&#10;AAYAWQEAAPcFAAAAAA=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14B92F66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(Plastic cassette)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Type D</w:t>
      </w:r>
    </w:p>
    <w:tbl>
      <w:tblPr>
        <w:tblStyle w:val="TableGrid"/>
        <w:tblpPr w:leftFromText="180" w:rightFromText="180" w:vertAnchor="text" w:horzAnchor="margin" w:tblpXSpec="center" w:tblpY="831"/>
        <w:tblW w:w="5001" w:type="pct"/>
        <w:tblLook w:val="04A0" w:firstRow="1" w:lastRow="0" w:firstColumn="1" w:lastColumn="0" w:noHBand="0" w:noVBand="1"/>
      </w:tblPr>
      <w:tblGrid>
        <w:gridCol w:w="895"/>
        <w:gridCol w:w="3806"/>
        <w:gridCol w:w="3931"/>
      </w:tblGrid>
      <w:tr w:rsidR="005679C2" w14:paraId="61922A05" w14:textId="77777777">
        <w:trPr>
          <w:trHeight w:val="599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2677BC3A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2204" w:type="pct"/>
            <w:shd w:val="clear" w:color="auto" w:fill="F2DBDB" w:themeFill="accent2" w:themeFillTint="33"/>
          </w:tcPr>
          <w:p w14:paraId="5A7CC693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7FDAD68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277" w:type="pct"/>
            <w:vAlign w:val="center"/>
          </w:tcPr>
          <w:p w14:paraId="096422A8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5679C2" w14:paraId="2D474BA7" w14:textId="77777777">
        <w:trPr>
          <w:trHeight w:val="139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3F62FB5A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  <w:vAlign w:val="center"/>
          </w:tcPr>
          <w:p w14:paraId="535176FF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Physical Appearance </w:t>
            </w:r>
          </w:p>
        </w:tc>
        <w:tc>
          <w:tcPr>
            <w:tcW w:w="2277" w:type="pct"/>
            <w:vAlign w:val="center"/>
          </w:tcPr>
          <w:p w14:paraId="774F0387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No damage, </w:t>
            </w:r>
            <w:proofErr w:type="gramStart"/>
            <w:r>
              <w:rPr>
                <w:rFonts w:cs="Times New Roman"/>
                <w:sz w:val="24"/>
                <w:szCs w:val="24"/>
              </w:rPr>
              <w:t>clean</w:t>
            </w:r>
            <w:proofErr w:type="gramEnd"/>
            <w:r>
              <w:rPr>
                <w:rFonts w:cs="Times New Roman"/>
                <w:sz w:val="24"/>
                <w:szCs w:val="24"/>
              </w:rPr>
              <w:t>, no discoloration</w:t>
            </w:r>
          </w:p>
        </w:tc>
      </w:tr>
      <w:tr w:rsidR="005679C2" w14:paraId="550814DD" w14:textId="77777777">
        <w:trPr>
          <w:trHeight w:val="66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232E1804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  <w:vAlign w:val="center"/>
          </w:tcPr>
          <w:p w14:paraId="3A5C1CD5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Cassette Size</w:t>
            </w:r>
          </w:p>
        </w:tc>
        <w:tc>
          <w:tcPr>
            <w:tcW w:w="2277" w:type="pct"/>
            <w:vAlign w:val="center"/>
          </w:tcPr>
          <w:p w14:paraId="7ACAE6E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20mm*70mm</w:t>
            </w:r>
            <w:r>
              <w:rPr>
                <w:rFonts w:cs="Times New Roman"/>
                <w:sz w:val="24"/>
                <w:szCs w:val="24"/>
              </w:rPr>
              <w:t xml:space="preserve"> with </w:t>
            </w:r>
            <w:r>
              <w:rPr>
                <w:rFonts w:cs="Times New Roman"/>
                <w:b/>
                <w:i/>
                <w:sz w:val="24"/>
                <w:szCs w:val="24"/>
              </w:rPr>
              <w:t>17mm</w:t>
            </w:r>
            <w:r>
              <w:rPr>
                <w:rFonts w:cs="Times New Roman"/>
                <w:sz w:val="24"/>
                <w:szCs w:val="24"/>
              </w:rPr>
              <w:t xml:space="preserve"> reading window.</w:t>
            </w:r>
          </w:p>
        </w:tc>
      </w:tr>
      <w:tr w:rsidR="005679C2" w14:paraId="268D6159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321534EF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729C75B6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775CAC7E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Coordinate</w:t>
            </w:r>
          </w:p>
        </w:tc>
        <w:tc>
          <w:tcPr>
            <w:tcW w:w="2277" w:type="pct"/>
          </w:tcPr>
          <w:p w14:paraId="395254D6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Coordination Top &amp; Bottom</w:t>
            </w:r>
          </w:p>
        </w:tc>
      </w:tr>
      <w:tr w:rsidR="005679C2" w14:paraId="4B71823C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18DC5160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572A92A3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Window Size</w:t>
            </w:r>
          </w:p>
        </w:tc>
        <w:tc>
          <w:tcPr>
            <w:tcW w:w="2277" w:type="pct"/>
          </w:tcPr>
          <w:p w14:paraId="17484AFD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17mm × 5mm ± 0.2mm</w:t>
            </w:r>
          </w:p>
        </w:tc>
      </w:tr>
      <w:tr w:rsidR="005679C2" w14:paraId="0673861B" w14:textId="77777777">
        <w:trPr>
          <w:trHeight w:val="1382"/>
        </w:trPr>
        <w:tc>
          <w:tcPr>
            <w:tcW w:w="518" w:type="pct"/>
            <w:shd w:val="clear" w:color="auto" w:fill="D9D9D9" w:themeFill="background1" w:themeFillShade="D9"/>
          </w:tcPr>
          <w:p w14:paraId="5C9E05B9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354E6073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Fitment Check/Tightness</w:t>
            </w:r>
          </w:p>
          <w:p w14:paraId="1AD6F83E" w14:textId="77777777" w:rsidR="005679C2" w:rsidRDefault="00D4243A">
            <w:pPr>
              <w:spacing w:after="0" w:line="240" w:lineRule="auto"/>
              <w:ind w:firstLine="7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2277" w:type="pct"/>
          </w:tcPr>
          <w:p w14:paraId="43FE1B8B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pinching/ Strip fitment</w:t>
            </w:r>
          </w:p>
        </w:tc>
      </w:tr>
      <w:tr w:rsidR="005679C2" w14:paraId="4382B9AD" w14:textId="77777777">
        <w:trPr>
          <w:trHeight w:val="989"/>
        </w:trPr>
        <w:tc>
          <w:tcPr>
            <w:tcW w:w="518" w:type="pct"/>
            <w:shd w:val="clear" w:color="auto" w:fill="D9D9D9" w:themeFill="background1" w:themeFillShade="D9"/>
          </w:tcPr>
          <w:p w14:paraId="18EC6EC9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4162D89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Falling Test</w:t>
            </w:r>
          </w:p>
          <w:p w14:paraId="081C8602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494DAA15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should be tightly fit</w:t>
            </w:r>
          </w:p>
        </w:tc>
      </w:tr>
      <w:tr w:rsidR="005679C2" w14:paraId="718202D3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0919F7B8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44410777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Printing</w:t>
            </w:r>
          </w:p>
          <w:p w14:paraId="0DC82DDC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53940B4A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Observe the logo on cassette</w:t>
            </w:r>
          </w:p>
        </w:tc>
      </w:tr>
      <w:tr w:rsidR="005679C2" w14:paraId="0C99942A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23B35CE7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tbl>
            <w:tblPr>
              <w:tblW w:w="86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5679C2" w14:paraId="1B8135CB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2FFD453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/>
                      <w:sz w:val="24"/>
                    </w:rPr>
                  </w:pPr>
                  <w:r>
                    <w:rPr>
                      <w:rFonts w:cs="Times New Roman"/>
                      <w:b/>
                      <w:sz w:val="24"/>
                    </w:rPr>
                    <w:t>Weight</w:t>
                  </w:r>
                </w:p>
              </w:tc>
            </w:tr>
          </w:tbl>
          <w:p w14:paraId="46F964B8" w14:textId="77777777" w:rsidR="005679C2" w:rsidRDefault="005679C2">
            <w:pPr>
              <w:spacing w:after="0" w:line="240" w:lineRule="auto"/>
              <w:rPr>
                <w:rFonts w:cs="Times New Roman"/>
                <w:b/>
                <w:vanish/>
                <w:sz w:val="24"/>
              </w:rPr>
            </w:pPr>
          </w:p>
          <w:p w14:paraId="6899B49E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tbl>
            <w:tblPr>
              <w:tblW w:w="122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5679C2" w14:paraId="4D1670E1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BB30011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Cs/>
                      <w:sz w:val="24"/>
                    </w:rPr>
                  </w:pPr>
                  <w:r>
                    <w:rPr>
                      <w:rFonts w:cs="Times New Roman"/>
                      <w:bCs/>
                      <w:sz w:val="24"/>
                    </w:rPr>
                    <w:t>3.5g ± 0.2g</w:t>
                  </w:r>
                </w:p>
              </w:tc>
            </w:tr>
          </w:tbl>
          <w:p w14:paraId="70F5465F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</w:p>
        </w:tc>
      </w:tr>
      <w:tr w:rsidR="005679C2" w14:paraId="14E205BD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7AD5C73A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tbl>
            <w:tblPr>
              <w:tblW w:w="193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</w:tblGrid>
            <w:tr w:rsidR="005679C2" w14:paraId="67341012" w14:textId="77777777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648F035" w14:textId="77777777" w:rsidR="005679C2" w:rsidRDefault="00D4243A">
                  <w:pPr>
                    <w:framePr w:hSpace="180" w:wrap="around" w:vAnchor="text" w:hAnchor="margin" w:xAlign="center" w:y="83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Flow Observation</w:t>
                  </w:r>
                </w:p>
              </w:tc>
            </w:tr>
          </w:tbl>
          <w:p w14:paraId="53597541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29F41BFA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Uniform flow, no leaks or blockages</w:t>
            </w:r>
          </w:p>
        </w:tc>
      </w:tr>
      <w:tr w:rsidR="005679C2" w14:paraId="53EA10FF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3E02D4D0" w14:textId="77777777" w:rsidR="005679C2" w:rsidRDefault="005679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4" w:type="pct"/>
            <w:shd w:val="clear" w:color="auto" w:fill="F2DBDB" w:themeFill="accent2" w:themeFillTint="33"/>
          </w:tcPr>
          <w:p w14:paraId="0DAB0F66" w14:textId="77777777" w:rsidR="005679C2" w:rsidRDefault="00D424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Packaging</w:t>
            </w:r>
          </w:p>
        </w:tc>
        <w:tc>
          <w:tcPr>
            <w:tcW w:w="2277" w:type="pct"/>
          </w:tcPr>
          <w:p w14:paraId="767A7BBE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Intact, clean, correctly labeled</w:t>
            </w:r>
          </w:p>
        </w:tc>
      </w:tr>
    </w:tbl>
    <w:p w14:paraId="559AF2E8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A8406C" wp14:editId="70BC3D16">
                <wp:simplePos x="0" y="0"/>
                <wp:positionH relativeFrom="margin">
                  <wp:posOffset>2924175</wp:posOffset>
                </wp:positionH>
                <wp:positionV relativeFrom="paragraph">
                  <wp:posOffset>88900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07257218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8098C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C6C275D" wp14:editId="7C2EE988">
                                  <wp:extent cx="1295400" cy="123825"/>
                                  <wp:effectExtent l="0" t="0" r="0" b="9525"/>
                                  <wp:docPr id="73445134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4451348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0.25pt;margin-top:7pt;height:27pt;width:262.5pt;mso-position-horizontal-relative:margin;mso-wrap-distance-left:9pt;mso-wrap-distance-right:9pt;z-index:-251641856;mso-width-relative:page;mso-height-relative:page;" fillcolor="#FFFFFF [3201]" filled="t" stroked="f" coordsize="21600,21600" wrapcoords="0 0 0 20400 21477 20400 21477 0 0 0" o:gfxdata="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SYWhDUAAAACQEAAA8AAAAAAAAAAQAgAAAAIgAA&#10;AGRycy9kb3ducmV2LnhtbFBLAQIUABQAAAAIAIdO4kDfFKCbRQIAAJgEAAAOAAAAAAAAAAEAIAAA&#10;ACM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9A47A6E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73445134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4451348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34659A2E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8D89FC4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975FFDC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EE59D12" w14:textId="77777777" w:rsidR="005679C2" w:rsidRDefault="00D4243A">
      <w:pPr>
        <w:shd w:val="clear" w:color="auto" w:fill="D9D9D9" w:themeFill="background1" w:themeFillShade="D9"/>
        <w:jc w:val="center"/>
        <w:rPr>
          <w:sz w:val="24"/>
          <w:szCs w:val="24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05B46" wp14:editId="573A3DA8">
                <wp:simplePos x="0" y="0"/>
                <wp:positionH relativeFrom="column">
                  <wp:posOffset>-704850</wp:posOffset>
                </wp:positionH>
                <wp:positionV relativeFrom="paragraph">
                  <wp:posOffset>-333375</wp:posOffset>
                </wp:positionV>
                <wp:extent cx="1057275" cy="266700"/>
                <wp:effectExtent l="0" t="0" r="28575" b="19050"/>
                <wp:wrapNone/>
                <wp:docPr id="18727572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1055A7A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5.5pt;margin-top:-26.25pt;height:21pt;width:83.25pt;z-index:251684864;mso-width-relative:page;mso-height-relative:page;" fillcolor="#FFFFFF [3201]" filled="t" stroked="t" coordsize="21600,21600" o:gfxdata="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Q&#10;Bbpi1wAAAAsBAAAPAAAAAAAAAAEAIAAAACIAAABkcnMvZG93bnJldi54bWxQSwECFAAUAAAACACH&#10;TuJArOuGxl4CAADiBAAADgAAAAAAAAABACAAAAAmAQAAZHJzL2Uyb0RvYy54bWxQSwUGAAAAAAYA&#10;BgBZAQAA9g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20E609DF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1.3.2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(Plastic cassette)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Type A</w:t>
      </w:r>
    </w:p>
    <w:tbl>
      <w:tblPr>
        <w:tblStyle w:val="TableGrid"/>
        <w:tblpPr w:leftFromText="180" w:rightFromText="180" w:vertAnchor="text" w:horzAnchor="margin" w:tblpXSpec="center" w:tblpY="831"/>
        <w:tblW w:w="5003" w:type="pct"/>
        <w:tblLook w:val="04A0" w:firstRow="1" w:lastRow="0" w:firstColumn="1" w:lastColumn="0" w:noHBand="0" w:noVBand="1"/>
      </w:tblPr>
      <w:tblGrid>
        <w:gridCol w:w="895"/>
        <w:gridCol w:w="3806"/>
        <w:gridCol w:w="3934"/>
      </w:tblGrid>
      <w:tr w:rsidR="005679C2" w14:paraId="7E4426F4" w14:textId="77777777">
        <w:trPr>
          <w:trHeight w:val="599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79C7A8EE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2203" w:type="pct"/>
            <w:shd w:val="clear" w:color="auto" w:fill="F2DBDB" w:themeFill="accent2" w:themeFillTint="33"/>
          </w:tcPr>
          <w:p w14:paraId="7BA8BA27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12FA689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277" w:type="pct"/>
            <w:vAlign w:val="center"/>
          </w:tcPr>
          <w:p w14:paraId="2B8A935D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5679C2" w14:paraId="20CA449E" w14:textId="77777777">
        <w:trPr>
          <w:trHeight w:val="139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17976C7C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  <w:vAlign w:val="center"/>
          </w:tcPr>
          <w:p w14:paraId="27297EAE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Physical Appearance </w:t>
            </w:r>
          </w:p>
        </w:tc>
        <w:tc>
          <w:tcPr>
            <w:tcW w:w="2277" w:type="pct"/>
            <w:vAlign w:val="center"/>
          </w:tcPr>
          <w:p w14:paraId="7DEDA46F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No damage, </w:t>
            </w:r>
            <w:proofErr w:type="gramStart"/>
            <w:r>
              <w:rPr>
                <w:rFonts w:cs="Times New Roman"/>
                <w:sz w:val="24"/>
                <w:szCs w:val="24"/>
              </w:rPr>
              <w:t>clean</w:t>
            </w:r>
            <w:proofErr w:type="gramEnd"/>
            <w:r>
              <w:rPr>
                <w:rFonts w:cs="Times New Roman"/>
                <w:sz w:val="24"/>
                <w:szCs w:val="24"/>
              </w:rPr>
              <w:t>, no discoloration</w:t>
            </w:r>
          </w:p>
        </w:tc>
      </w:tr>
      <w:tr w:rsidR="005679C2" w14:paraId="5F259D7C" w14:textId="77777777">
        <w:trPr>
          <w:trHeight w:val="66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0AB7127B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  <w:vAlign w:val="center"/>
          </w:tcPr>
          <w:p w14:paraId="2C4CAB30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Cassette Size</w:t>
            </w:r>
          </w:p>
        </w:tc>
        <w:tc>
          <w:tcPr>
            <w:tcW w:w="2277" w:type="pct"/>
            <w:vAlign w:val="center"/>
          </w:tcPr>
          <w:p w14:paraId="1450144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28mm*70mm</w:t>
            </w:r>
            <w:r>
              <w:rPr>
                <w:rFonts w:cs="Times New Roman"/>
                <w:sz w:val="24"/>
                <w:szCs w:val="24"/>
              </w:rPr>
              <w:t xml:space="preserve"> with </w:t>
            </w:r>
            <w:r>
              <w:rPr>
                <w:rFonts w:cs="Times New Roman"/>
                <w:b/>
                <w:i/>
                <w:sz w:val="24"/>
                <w:szCs w:val="24"/>
              </w:rPr>
              <w:t>17mm</w:t>
            </w:r>
            <w:r>
              <w:rPr>
                <w:rFonts w:cs="Times New Roman"/>
                <w:sz w:val="24"/>
                <w:szCs w:val="24"/>
              </w:rPr>
              <w:t xml:space="preserve"> reading window</w:t>
            </w:r>
          </w:p>
        </w:tc>
      </w:tr>
      <w:tr w:rsidR="005679C2" w14:paraId="7B0F2BC4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41178DC4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3FA66B60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6E720D2D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Coordinate</w:t>
            </w:r>
          </w:p>
        </w:tc>
        <w:tc>
          <w:tcPr>
            <w:tcW w:w="2277" w:type="pct"/>
          </w:tcPr>
          <w:p w14:paraId="2870663E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Coordination Top &amp; Bottom</w:t>
            </w:r>
          </w:p>
        </w:tc>
      </w:tr>
      <w:tr w:rsidR="005679C2" w14:paraId="7C62A2EE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100EF6D7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29205AA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Window Size</w:t>
            </w:r>
          </w:p>
        </w:tc>
        <w:tc>
          <w:tcPr>
            <w:tcW w:w="2277" w:type="pct"/>
          </w:tcPr>
          <w:p w14:paraId="59430D5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17mm × 5mm ± 0.2mm</w:t>
            </w:r>
          </w:p>
        </w:tc>
      </w:tr>
      <w:tr w:rsidR="005679C2" w14:paraId="20079E24" w14:textId="77777777">
        <w:trPr>
          <w:trHeight w:val="1382"/>
        </w:trPr>
        <w:tc>
          <w:tcPr>
            <w:tcW w:w="518" w:type="pct"/>
            <w:shd w:val="clear" w:color="auto" w:fill="D9D9D9" w:themeFill="background1" w:themeFillShade="D9"/>
          </w:tcPr>
          <w:p w14:paraId="6F1181BD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0DAB247A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Fitment Check/Tightness</w:t>
            </w:r>
          </w:p>
          <w:p w14:paraId="79A316B0" w14:textId="77777777" w:rsidR="005679C2" w:rsidRDefault="00D4243A">
            <w:pPr>
              <w:spacing w:after="0" w:line="240" w:lineRule="auto"/>
              <w:ind w:firstLine="7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2277" w:type="pct"/>
          </w:tcPr>
          <w:p w14:paraId="00AA4AE3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pinching/ Strip fitment</w:t>
            </w:r>
          </w:p>
        </w:tc>
      </w:tr>
      <w:tr w:rsidR="005679C2" w14:paraId="340463F3" w14:textId="77777777">
        <w:trPr>
          <w:trHeight w:val="989"/>
        </w:trPr>
        <w:tc>
          <w:tcPr>
            <w:tcW w:w="518" w:type="pct"/>
            <w:shd w:val="clear" w:color="auto" w:fill="D9D9D9" w:themeFill="background1" w:themeFillShade="D9"/>
          </w:tcPr>
          <w:p w14:paraId="5F4A7CFB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47A98D7A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Falling Test</w:t>
            </w:r>
          </w:p>
          <w:p w14:paraId="4EA54CD9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3681FE45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should be tightly fit</w:t>
            </w:r>
          </w:p>
        </w:tc>
      </w:tr>
      <w:tr w:rsidR="005679C2" w14:paraId="79704A9A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277B34AD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3CA08AB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Printing</w:t>
            </w:r>
          </w:p>
          <w:p w14:paraId="75F58AD4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67DBE1BF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Observe the logo on cassette</w:t>
            </w:r>
          </w:p>
        </w:tc>
      </w:tr>
      <w:tr w:rsidR="005679C2" w14:paraId="33C799E5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63EAFD90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tbl>
            <w:tblPr>
              <w:tblW w:w="86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5679C2" w14:paraId="4AA491A0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0E74D3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/>
                      <w:sz w:val="24"/>
                    </w:rPr>
                  </w:pPr>
                  <w:r>
                    <w:rPr>
                      <w:rFonts w:cs="Times New Roman"/>
                      <w:b/>
                      <w:sz w:val="24"/>
                    </w:rPr>
                    <w:t>Weight</w:t>
                  </w:r>
                </w:p>
              </w:tc>
            </w:tr>
          </w:tbl>
          <w:p w14:paraId="26739233" w14:textId="77777777" w:rsidR="005679C2" w:rsidRDefault="005679C2">
            <w:pPr>
              <w:spacing w:after="0" w:line="240" w:lineRule="auto"/>
              <w:rPr>
                <w:rFonts w:cs="Times New Roman"/>
                <w:b/>
                <w:vanish/>
                <w:sz w:val="24"/>
              </w:rPr>
            </w:pPr>
          </w:p>
          <w:p w14:paraId="3ABC77A8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tbl>
            <w:tblPr>
              <w:tblW w:w="122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5679C2" w14:paraId="2954C710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B474CA8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Cs/>
                      <w:sz w:val="24"/>
                    </w:rPr>
                  </w:pPr>
                  <w:r>
                    <w:rPr>
                      <w:rFonts w:cs="Times New Roman"/>
                      <w:bCs/>
                      <w:sz w:val="24"/>
                    </w:rPr>
                    <w:t>3.5g ± 0.2g</w:t>
                  </w:r>
                </w:p>
              </w:tc>
            </w:tr>
          </w:tbl>
          <w:p w14:paraId="3465785F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</w:p>
        </w:tc>
      </w:tr>
      <w:tr w:rsidR="005679C2" w14:paraId="039D44DF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0B67C7AD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tbl>
            <w:tblPr>
              <w:tblW w:w="193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</w:tblGrid>
            <w:tr w:rsidR="005679C2" w14:paraId="41166C01" w14:textId="77777777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763F764" w14:textId="77777777" w:rsidR="005679C2" w:rsidRDefault="00D4243A">
                  <w:pPr>
                    <w:framePr w:hSpace="180" w:wrap="around" w:vAnchor="text" w:hAnchor="margin" w:xAlign="center" w:y="83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Flow Observation</w:t>
                  </w:r>
                </w:p>
              </w:tc>
            </w:tr>
          </w:tbl>
          <w:p w14:paraId="143A3071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17611CDF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Uniform flow, no leaks or blockages</w:t>
            </w:r>
          </w:p>
        </w:tc>
      </w:tr>
      <w:tr w:rsidR="005679C2" w14:paraId="31B75114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4367D8C8" w14:textId="77777777" w:rsidR="005679C2" w:rsidRDefault="005679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01F44C39" w14:textId="77777777" w:rsidR="005679C2" w:rsidRDefault="00D424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Packaging</w:t>
            </w:r>
          </w:p>
        </w:tc>
        <w:tc>
          <w:tcPr>
            <w:tcW w:w="2277" w:type="pct"/>
          </w:tcPr>
          <w:p w14:paraId="141CD8D6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Intact, clean, correctly labeled</w:t>
            </w:r>
          </w:p>
        </w:tc>
      </w:tr>
    </w:tbl>
    <w:p w14:paraId="60AE33BF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5C3CD5" wp14:editId="1D96A4C7">
                <wp:simplePos x="0" y="0"/>
                <wp:positionH relativeFrom="margin">
                  <wp:posOffset>2924175</wp:posOffset>
                </wp:positionH>
                <wp:positionV relativeFrom="paragraph">
                  <wp:posOffset>88900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92556963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3CF0E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EC202F0" wp14:editId="63F786D4">
                                  <wp:extent cx="1295400" cy="123825"/>
                                  <wp:effectExtent l="0" t="0" r="0" b="9525"/>
                                  <wp:docPr id="164177605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776059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0.25pt;margin-top:7pt;height:27pt;width:262.5pt;mso-position-horizontal-relative:margin;mso-wrap-distance-left:9pt;mso-wrap-distance-right:9pt;z-index:-251633664;mso-width-relative:page;mso-height-relative:page;" fillcolor="#FFFFFF [3201]" filled="t" stroked="f" coordsize="21600,21600" wrapcoords="0 0 0 20400 21477 20400 21477 0 0 0" o:gfxdata="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mFoQ1AAAAAkBAAAPAAAAAAAAAAEAIAAAACIA&#10;AABkcnMvZG93bnJldi54bWxQSwECFAAUAAAACACHTuJAox5awEYCAACXBAAADgAAAAAAAAABACAA&#10;AAAj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45B6407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64177605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1776059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16040B2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42D2FDD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491F073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DC24A57" w14:textId="77777777" w:rsidR="005679C2" w:rsidRDefault="00D4243A">
      <w:pPr>
        <w:shd w:val="clear" w:color="auto" w:fill="D9D9D9" w:themeFill="background1" w:themeFillShade="D9"/>
        <w:jc w:val="center"/>
        <w:rPr>
          <w:sz w:val="24"/>
          <w:szCs w:val="24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C2143" wp14:editId="18D4DF4F">
                <wp:simplePos x="0" y="0"/>
                <wp:positionH relativeFrom="column">
                  <wp:posOffset>-685800</wp:posOffset>
                </wp:positionH>
                <wp:positionV relativeFrom="paragraph">
                  <wp:posOffset>-285750</wp:posOffset>
                </wp:positionV>
                <wp:extent cx="1095375" cy="266700"/>
                <wp:effectExtent l="0" t="0" r="28575" b="19050"/>
                <wp:wrapNone/>
                <wp:docPr id="14462720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6604A72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4pt;margin-top:-22.5pt;height:21pt;width:86.25pt;z-index:251685888;mso-width-relative:page;mso-height-relative:page;" fillcolor="#FFFFFF [3201]" filled="t" stroked="t" coordsize="21600,21600" o:gfxdata="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enZXtcAAAAKAQAADwAAAAAAAAABACAAAAAiAAAAZHJzL2Rvd25yZXYueG1sUEsBAhQAFAAAAAgA&#10;h07iQKACTU9fAgAA4gQAAA4AAAAAAAAAAQAgAAAAJgEAAGRycy9lMm9Eb2MueG1sUEsFBgAAAAAG&#10;AAYAWQEAAPcFAAAAAA=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067A8536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(Plastic cassette)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2"/>
          <w:szCs w:val="32"/>
        </w:rPr>
        <w:t>Type M</w:t>
      </w:r>
    </w:p>
    <w:tbl>
      <w:tblPr>
        <w:tblStyle w:val="TableGrid"/>
        <w:tblpPr w:leftFromText="180" w:rightFromText="180" w:vertAnchor="text" w:horzAnchor="margin" w:tblpXSpec="center" w:tblpY="831"/>
        <w:tblW w:w="5003" w:type="pct"/>
        <w:tblLook w:val="04A0" w:firstRow="1" w:lastRow="0" w:firstColumn="1" w:lastColumn="0" w:noHBand="0" w:noVBand="1"/>
      </w:tblPr>
      <w:tblGrid>
        <w:gridCol w:w="895"/>
        <w:gridCol w:w="3806"/>
        <w:gridCol w:w="3934"/>
      </w:tblGrid>
      <w:tr w:rsidR="005679C2" w14:paraId="25E4E763" w14:textId="77777777">
        <w:trPr>
          <w:trHeight w:val="599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11AAA7ED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2203" w:type="pct"/>
            <w:shd w:val="clear" w:color="auto" w:fill="F2DBDB" w:themeFill="accent2" w:themeFillTint="33"/>
          </w:tcPr>
          <w:p w14:paraId="5AF8EB0A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1A5DC47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277" w:type="pct"/>
            <w:vAlign w:val="center"/>
          </w:tcPr>
          <w:p w14:paraId="1A46B6F0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5679C2" w14:paraId="14B174C7" w14:textId="77777777">
        <w:trPr>
          <w:trHeight w:val="139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598D7E68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  <w:vAlign w:val="center"/>
          </w:tcPr>
          <w:p w14:paraId="24373386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Physical Appearance </w:t>
            </w:r>
          </w:p>
        </w:tc>
        <w:tc>
          <w:tcPr>
            <w:tcW w:w="2277" w:type="pct"/>
            <w:vAlign w:val="center"/>
          </w:tcPr>
          <w:p w14:paraId="74C06A0D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No damage, </w:t>
            </w:r>
            <w:proofErr w:type="gramStart"/>
            <w:r>
              <w:rPr>
                <w:rFonts w:cs="Times New Roman"/>
                <w:sz w:val="24"/>
                <w:szCs w:val="24"/>
              </w:rPr>
              <w:t>clean</w:t>
            </w:r>
            <w:proofErr w:type="gramEnd"/>
            <w:r>
              <w:rPr>
                <w:rFonts w:cs="Times New Roman"/>
                <w:sz w:val="24"/>
                <w:szCs w:val="24"/>
              </w:rPr>
              <w:t>, no discoloration</w:t>
            </w:r>
          </w:p>
        </w:tc>
      </w:tr>
      <w:tr w:rsidR="005679C2" w14:paraId="2D6AC0A7" w14:textId="77777777">
        <w:trPr>
          <w:trHeight w:val="664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76D9BA1A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  <w:vAlign w:val="center"/>
          </w:tcPr>
          <w:p w14:paraId="19C5600C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Cassette Size</w:t>
            </w:r>
          </w:p>
        </w:tc>
        <w:tc>
          <w:tcPr>
            <w:tcW w:w="2277" w:type="pct"/>
            <w:vAlign w:val="center"/>
          </w:tcPr>
          <w:p w14:paraId="440275B7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21.6mm*69.6mm</w:t>
            </w:r>
            <w:r>
              <w:rPr>
                <w:rFonts w:cs="Times New Roman"/>
                <w:sz w:val="24"/>
                <w:szCs w:val="24"/>
              </w:rPr>
              <w:t xml:space="preserve"> with </w:t>
            </w:r>
            <w:r>
              <w:rPr>
                <w:rFonts w:cs="Times New Roman"/>
                <w:b/>
                <w:sz w:val="24"/>
                <w:szCs w:val="24"/>
              </w:rPr>
              <w:t>2.8*16.6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i/>
                <w:sz w:val="24"/>
                <w:szCs w:val="24"/>
              </w:rPr>
              <w:t>mm</w:t>
            </w:r>
            <w:r>
              <w:rPr>
                <w:rFonts w:cs="Times New Roman"/>
                <w:sz w:val="24"/>
                <w:szCs w:val="24"/>
              </w:rPr>
              <w:t xml:space="preserve"> reading window.</w:t>
            </w:r>
          </w:p>
        </w:tc>
      </w:tr>
      <w:tr w:rsidR="005679C2" w14:paraId="73C5713E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736D91F8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4D85C5FD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20094E28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Coordinate</w:t>
            </w:r>
          </w:p>
        </w:tc>
        <w:tc>
          <w:tcPr>
            <w:tcW w:w="2277" w:type="pct"/>
          </w:tcPr>
          <w:p w14:paraId="200826CE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Coordination Top &amp; Bottom</w:t>
            </w:r>
          </w:p>
        </w:tc>
      </w:tr>
      <w:tr w:rsidR="005679C2" w14:paraId="1A392147" w14:textId="77777777">
        <w:trPr>
          <w:trHeight w:val="757"/>
        </w:trPr>
        <w:tc>
          <w:tcPr>
            <w:tcW w:w="518" w:type="pct"/>
            <w:shd w:val="clear" w:color="auto" w:fill="D9D9D9" w:themeFill="background1" w:themeFillShade="D9"/>
            <w:vAlign w:val="center"/>
          </w:tcPr>
          <w:p w14:paraId="78965181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39C1B6FA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Window Size</w:t>
            </w:r>
          </w:p>
        </w:tc>
        <w:tc>
          <w:tcPr>
            <w:tcW w:w="2277" w:type="pct"/>
          </w:tcPr>
          <w:p w14:paraId="57956B1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16mm × 5mm ± 3mm</w:t>
            </w:r>
          </w:p>
        </w:tc>
      </w:tr>
      <w:tr w:rsidR="005679C2" w14:paraId="393D1F56" w14:textId="77777777">
        <w:trPr>
          <w:trHeight w:val="1382"/>
        </w:trPr>
        <w:tc>
          <w:tcPr>
            <w:tcW w:w="518" w:type="pct"/>
            <w:shd w:val="clear" w:color="auto" w:fill="D9D9D9" w:themeFill="background1" w:themeFillShade="D9"/>
          </w:tcPr>
          <w:p w14:paraId="1CBE59D1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4D88632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Fitment Check/Tightness</w:t>
            </w:r>
          </w:p>
          <w:p w14:paraId="045143F6" w14:textId="77777777" w:rsidR="005679C2" w:rsidRDefault="00D4243A">
            <w:pPr>
              <w:spacing w:after="0" w:line="240" w:lineRule="auto"/>
              <w:ind w:firstLine="72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2277" w:type="pct"/>
          </w:tcPr>
          <w:p w14:paraId="3CA8F7F4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pinching/ Strip fitment</w:t>
            </w:r>
          </w:p>
        </w:tc>
      </w:tr>
      <w:tr w:rsidR="005679C2" w14:paraId="349FD74F" w14:textId="77777777">
        <w:trPr>
          <w:trHeight w:val="989"/>
        </w:trPr>
        <w:tc>
          <w:tcPr>
            <w:tcW w:w="518" w:type="pct"/>
            <w:shd w:val="clear" w:color="auto" w:fill="D9D9D9" w:themeFill="background1" w:themeFillShade="D9"/>
          </w:tcPr>
          <w:p w14:paraId="78E7FBF5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76B9DE69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Falling Test</w:t>
            </w:r>
          </w:p>
          <w:p w14:paraId="53965E73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4AB248CE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Cassette should be tightly fit</w:t>
            </w:r>
          </w:p>
        </w:tc>
      </w:tr>
      <w:tr w:rsidR="005679C2" w14:paraId="47055602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7313CEAF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59ECF95F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Printing</w:t>
            </w:r>
          </w:p>
          <w:p w14:paraId="73279DA1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51D72DD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Observe the logo on cassette</w:t>
            </w:r>
          </w:p>
        </w:tc>
      </w:tr>
      <w:tr w:rsidR="005679C2" w14:paraId="264E1FBA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32C17593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tbl>
            <w:tblPr>
              <w:tblW w:w="86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</w:tblGrid>
            <w:tr w:rsidR="005679C2" w14:paraId="1C8A74E8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2C862FE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/>
                      <w:sz w:val="24"/>
                    </w:rPr>
                  </w:pPr>
                  <w:r>
                    <w:rPr>
                      <w:rFonts w:cs="Times New Roman"/>
                      <w:b/>
                      <w:sz w:val="24"/>
                    </w:rPr>
                    <w:t>Weight</w:t>
                  </w:r>
                </w:p>
              </w:tc>
            </w:tr>
          </w:tbl>
          <w:p w14:paraId="06B39877" w14:textId="77777777" w:rsidR="005679C2" w:rsidRDefault="005679C2">
            <w:pPr>
              <w:spacing w:after="0" w:line="240" w:lineRule="auto"/>
              <w:rPr>
                <w:rFonts w:cs="Times New Roman"/>
                <w:b/>
                <w:vanish/>
                <w:sz w:val="24"/>
              </w:rPr>
            </w:pPr>
          </w:p>
          <w:p w14:paraId="32ECB8D7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tbl>
            <w:tblPr>
              <w:tblW w:w="122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5679C2" w14:paraId="31270D78" w14:textId="77777777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E7BDF01" w14:textId="77777777" w:rsidR="005679C2" w:rsidRDefault="00D4243A">
                  <w:pPr>
                    <w:framePr w:hSpace="180" w:wrap="around" w:vAnchor="text" w:hAnchor="margin" w:xAlign="center" w:y="831"/>
                    <w:spacing w:after="0" w:line="240" w:lineRule="auto"/>
                    <w:rPr>
                      <w:rFonts w:cs="Times New Roman"/>
                      <w:bCs/>
                      <w:sz w:val="24"/>
                    </w:rPr>
                  </w:pPr>
                  <w:r>
                    <w:rPr>
                      <w:rFonts w:cs="Times New Roman"/>
                      <w:bCs/>
                      <w:sz w:val="24"/>
                    </w:rPr>
                    <w:t>3.5g ± 0.2g</w:t>
                  </w:r>
                </w:p>
              </w:tc>
            </w:tr>
          </w:tbl>
          <w:p w14:paraId="423C81D8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</w:p>
        </w:tc>
      </w:tr>
      <w:tr w:rsidR="005679C2" w14:paraId="3512A26E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1E23D766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tbl>
            <w:tblPr>
              <w:tblW w:w="1938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8"/>
            </w:tblGrid>
            <w:tr w:rsidR="005679C2" w14:paraId="24E5EA54" w14:textId="77777777">
              <w:trPr>
                <w:trHeight w:val="515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00B19B4" w14:textId="77777777" w:rsidR="005679C2" w:rsidRDefault="00D4243A">
                  <w:pPr>
                    <w:framePr w:hSpace="180" w:wrap="around" w:vAnchor="text" w:hAnchor="margin" w:xAlign="center" w:y="83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Flow Observation</w:t>
                  </w:r>
                </w:p>
              </w:tc>
            </w:tr>
          </w:tbl>
          <w:p w14:paraId="235B6D7D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</w:tc>
        <w:tc>
          <w:tcPr>
            <w:tcW w:w="2277" w:type="pct"/>
          </w:tcPr>
          <w:p w14:paraId="05840724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Uniform flow, no leaks or blockages</w:t>
            </w:r>
          </w:p>
        </w:tc>
      </w:tr>
      <w:tr w:rsidR="005679C2" w14:paraId="19AD5918" w14:textId="77777777">
        <w:trPr>
          <w:trHeight w:val="732"/>
        </w:trPr>
        <w:tc>
          <w:tcPr>
            <w:tcW w:w="518" w:type="pct"/>
            <w:shd w:val="clear" w:color="auto" w:fill="D9D9D9" w:themeFill="background1" w:themeFillShade="D9"/>
          </w:tcPr>
          <w:p w14:paraId="26EE3233" w14:textId="77777777" w:rsidR="005679C2" w:rsidRDefault="005679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</w:tc>
        <w:tc>
          <w:tcPr>
            <w:tcW w:w="2203" w:type="pct"/>
            <w:shd w:val="clear" w:color="auto" w:fill="F2DBDB" w:themeFill="accent2" w:themeFillTint="33"/>
          </w:tcPr>
          <w:p w14:paraId="1B089902" w14:textId="77777777" w:rsidR="005679C2" w:rsidRDefault="00D424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Packaging</w:t>
            </w:r>
          </w:p>
        </w:tc>
        <w:tc>
          <w:tcPr>
            <w:tcW w:w="2277" w:type="pct"/>
          </w:tcPr>
          <w:p w14:paraId="33E2AA55" w14:textId="77777777" w:rsidR="005679C2" w:rsidRDefault="00D4243A">
            <w:pPr>
              <w:spacing w:after="0" w:line="240" w:lineRule="auto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Intact, clean, correctly labeled</w:t>
            </w:r>
          </w:p>
        </w:tc>
      </w:tr>
    </w:tbl>
    <w:p w14:paraId="2A3FBBDF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987969E" wp14:editId="21A9F8BA">
                <wp:simplePos x="0" y="0"/>
                <wp:positionH relativeFrom="margin">
                  <wp:posOffset>2924175</wp:posOffset>
                </wp:positionH>
                <wp:positionV relativeFrom="paragraph">
                  <wp:posOffset>88900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44275644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5BDA3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9FC6475" wp14:editId="52A6B67E">
                                  <wp:extent cx="1295400" cy="123825"/>
                                  <wp:effectExtent l="0" t="0" r="0" b="9525"/>
                                  <wp:docPr id="1412318344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2318344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0.25pt;margin-top:7pt;height:27pt;width:262.5pt;mso-position-horizontal-relative:margin;mso-wrap-distance-left:9pt;mso-wrap-distance-right:9pt;z-index:-251632640;mso-width-relative:page;mso-height-relative:page;" fillcolor="#FFFFFF [3201]" filled="t" stroked="f" coordsize="21600,21600" wrapcoords="0 0 0 20400 21477 20400 21477 0 0 0" o:gfxdata="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SYWhDUAAAACQEAAA8AAAAAAAAAAQAgAAAAIgAA&#10;AGRycy9kb3ducmV2LnhtbFBLAQIUABQAAAAIAIdO4kC9xeKYRQIAAJgEAAAOAAAAAAAAAAEAIAAA&#10;ACM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C5DA14F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412318344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2318344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6A171EC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4054836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9AFF9C3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F0D85E1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B7BC6F" wp14:editId="73C49F06">
                <wp:simplePos x="0" y="0"/>
                <wp:positionH relativeFrom="column">
                  <wp:posOffset>-504825</wp:posOffset>
                </wp:positionH>
                <wp:positionV relativeFrom="topMargin">
                  <wp:align>bottom</wp:align>
                </wp:positionV>
                <wp:extent cx="962025" cy="276225"/>
                <wp:effectExtent l="0" t="0" r="28575" b="28575"/>
                <wp:wrapTight wrapText="bothSides">
                  <wp:wrapPolygon edited="0">
                    <wp:start x="0" y="0"/>
                    <wp:lineTo x="0" y="22345"/>
                    <wp:lineTo x="21814" y="22345"/>
                    <wp:lineTo x="21814" y="0"/>
                    <wp:lineTo x="0" y="0"/>
                  </wp:wrapPolygon>
                </wp:wrapTight>
                <wp:docPr id="1993881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F4959ED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50.25pt;margin-top:48pt;height:21.75pt;width:75.75pt;mso-position-horizontal-relative:page;mso-position-vertical-relative:page;mso-wrap-distance-left:9pt;mso-wrap-distance-right:9pt;z-index:-251652096;mso-width-relative:page;mso-height-relative:page;" fillcolor="#FFFFFF [3201]" filled="t" stroked="t" coordsize="21600,21600" wrapcoords="0 0 0 22345 21814 22345 21814 0 0 0" o:gfxdata="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32FT9YAAAAGAQAADwAAAAAAAAABACAAAAAiAAAAZHJzL2Rvd25yZXYueG1sUEsBAhQAFAAAAAgA&#10;h07iQOtJDo9gAgAA4QQAAA4AAAAAAAAAAQAgAAAAJQEAAGRycy9lMm9Eb2MueG1sUEsFBgAAAAAG&#10;AAYAWQEAAPcFAAAAAA=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1032ACB6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(Alu- pouch)</w:t>
      </w:r>
    </w:p>
    <w:p w14:paraId="24D5F2FD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915ABEE" wp14:editId="2F71A1F4">
                <wp:simplePos x="0" y="0"/>
                <wp:positionH relativeFrom="margin">
                  <wp:posOffset>3048000</wp:posOffset>
                </wp:positionH>
                <wp:positionV relativeFrom="paragraph">
                  <wp:posOffset>12700</wp:posOffset>
                </wp:positionV>
                <wp:extent cx="3333750" cy="352425"/>
                <wp:effectExtent l="0" t="0" r="0" b="9525"/>
                <wp:wrapTight wrapText="bothSides">
                  <wp:wrapPolygon edited="0">
                    <wp:start x="0" y="0"/>
                    <wp:lineTo x="0" y="21016"/>
                    <wp:lineTo x="21477" y="21016"/>
                    <wp:lineTo x="21477" y="0"/>
                    <wp:lineTo x="0" y="0"/>
                  </wp:wrapPolygon>
                </wp:wrapTight>
                <wp:docPr id="131231070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75B01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0B3DF61" wp14:editId="6F8D83BF">
                                  <wp:extent cx="1295400" cy="123825"/>
                                  <wp:effectExtent l="0" t="0" r="0" b="9525"/>
                                  <wp:docPr id="166820980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8209807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40pt;margin-top:1pt;height:27.75pt;width:262.5pt;mso-position-horizontal-relative:margin;mso-wrap-distance-left:9pt;mso-wrap-distance-right:9pt;z-index:-251640832;mso-width-relative:page;mso-height-relative:page;" fillcolor="#FFFFFF [3201]" filled="t" stroked="f" coordsize="21600,21600" wrapcoords="0 0 0 21016 21477 21016 21477 0 0 0" o:gfxdata="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BuBltQAAAAJAQAADwAAAAAAAAABACAAAAAiAAAA&#10;ZHJzL2Rvd25yZXYueG1sUEsBAhQAFAAAAAgAh07iQMSlJ1ZEAgAAmAQAAA4AAAAAAAAAAQAgAAAA&#10;I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2307194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66820980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8209807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tbl>
      <w:tblPr>
        <w:tblStyle w:val="TableGrid"/>
        <w:tblW w:w="5526" w:type="pct"/>
        <w:tblLook w:val="04A0" w:firstRow="1" w:lastRow="0" w:firstColumn="1" w:lastColumn="0" w:noHBand="0" w:noVBand="1"/>
      </w:tblPr>
      <w:tblGrid>
        <w:gridCol w:w="910"/>
        <w:gridCol w:w="3226"/>
        <w:gridCol w:w="5402"/>
      </w:tblGrid>
      <w:tr w:rsidR="005679C2" w14:paraId="0DD98468" w14:textId="77777777">
        <w:trPr>
          <w:trHeight w:val="647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3ED79D1E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Sr. #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14:paraId="70B34D21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  <w:p w14:paraId="29A2E4E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Parameters</w:t>
            </w:r>
          </w:p>
        </w:tc>
        <w:tc>
          <w:tcPr>
            <w:tcW w:w="2832" w:type="pct"/>
            <w:shd w:val="clear" w:color="auto" w:fill="D9D9D9" w:themeFill="background1" w:themeFillShade="D9"/>
            <w:vAlign w:val="center"/>
          </w:tcPr>
          <w:p w14:paraId="69341369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Specifications</w:t>
            </w:r>
          </w:p>
        </w:tc>
      </w:tr>
      <w:tr w:rsidR="005679C2" w14:paraId="3DE005F7" w14:textId="77777777">
        <w:trPr>
          <w:trHeight w:val="1262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6CB9346A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181CADE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Physical Characteristics</w:t>
            </w:r>
          </w:p>
        </w:tc>
        <w:tc>
          <w:tcPr>
            <w:tcW w:w="2832" w:type="pct"/>
            <w:vAlign w:val="center"/>
          </w:tcPr>
          <w:p w14:paraId="1F489099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Clean, Smooth, laminated with fine color quality</w:t>
            </w:r>
          </w:p>
        </w:tc>
      </w:tr>
      <w:tr w:rsidR="005679C2" w14:paraId="08CFDCE6" w14:textId="77777777">
        <w:trPr>
          <w:trHeight w:val="1439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56519A0A" w14:textId="77777777" w:rsidR="005679C2" w:rsidRDefault="005679C2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138F4C2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Quality </w:t>
            </w:r>
          </w:p>
        </w:tc>
        <w:tc>
          <w:tcPr>
            <w:tcW w:w="2832" w:type="pct"/>
            <w:vAlign w:val="center"/>
          </w:tcPr>
          <w:p w14:paraId="7B691176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Pouch have ALU and looks hard Havey from normal pouch.</w:t>
            </w:r>
          </w:p>
        </w:tc>
      </w:tr>
      <w:tr w:rsidR="005679C2" w14:paraId="7E5418EE" w14:textId="77777777">
        <w:trPr>
          <w:trHeight w:val="1439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295A0EF1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7EFBED8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Dimensions &amp; Specifications</w:t>
            </w:r>
          </w:p>
        </w:tc>
        <w:tc>
          <w:tcPr>
            <w:tcW w:w="2832" w:type="pct"/>
            <w:vAlign w:val="center"/>
          </w:tcPr>
          <w:p w14:paraId="21D4DDF7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Length: 120mm; Width = 65mm &amp; Weight = 1.48g</w:t>
            </w:r>
          </w:p>
        </w:tc>
      </w:tr>
      <w:tr w:rsidR="005679C2" w14:paraId="33764C9C" w14:textId="77777777">
        <w:trPr>
          <w:trHeight w:val="1262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7B4D583F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613F576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Flame Resistance Test</w:t>
            </w:r>
          </w:p>
        </w:tc>
        <w:tc>
          <w:tcPr>
            <w:tcW w:w="2832" w:type="pct"/>
            <w:vAlign w:val="center"/>
          </w:tcPr>
          <w:p w14:paraId="5609079F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The pouch must be resisting 2-3 sec </w:t>
            </w:r>
            <w:proofErr w:type="gramStart"/>
            <w:r>
              <w:rPr>
                <w:rFonts w:cs="Times New Roman"/>
                <w:sz w:val="20"/>
                <w:szCs w:val="20"/>
              </w:rPr>
              <w:t>not catch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 fire/Sustainable </w:t>
            </w:r>
            <w:proofErr w:type="gramStart"/>
            <w:r>
              <w:rPr>
                <w:rFonts w:cs="Times New Roman"/>
                <w:sz w:val="20"/>
                <w:szCs w:val="20"/>
              </w:rPr>
              <w:t>for sometime</w:t>
            </w:r>
            <w:proofErr w:type="gramEnd"/>
          </w:p>
        </w:tc>
      </w:tr>
      <w:tr w:rsidR="005679C2" w14:paraId="6E9F19F2" w14:textId="77777777">
        <w:trPr>
          <w:trHeight w:val="1262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5C65BB16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45C7209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Sealing Integrity Test/Leak test</w:t>
            </w:r>
          </w:p>
        </w:tc>
        <w:tc>
          <w:tcPr>
            <w:tcW w:w="2832" w:type="pct"/>
            <w:vAlign w:val="center"/>
          </w:tcPr>
          <w:p w14:paraId="033A4CC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No leakage and no air release found under high pressure in Leak tester (BK-134). </w:t>
            </w:r>
          </w:p>
        </w:tc>
      </w:tr>
      <w:tr w:rsidR="005679C2" w14:paraId="0604F5BC" w14:textId="77777777">
        <w:trPr>
          <w:trHeight w:val="1457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68B33B98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3F022F8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Color Fastness Test</w:t>
            </w:r>
          </w:p>
        </w:tc>
        <w:tc>
          <w:tcPr>
            <w:tcW w:w="2832" w:type="pct"/>
            <w:vAlign w:val="center"/>
          </w:tcPr>
          <w:p w14:paraId="51E62ACE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Acidic water and sodium hypochlorite is used to check the color; no discoloration and fadedness found</w:t>
            </w:r>
          </w:p>
        </w:tc>
      </w:tr>
      <w:tr w:rsidR="005679C2" w14:paraId="39E90A95" w14:textId="77777777">
        <w:trPr>
          <w:trHeight w:val="1262"/>
        </w:trPr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0753D90F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1691" w:type="pct"/>
            <w:shd w:val="clear" w:color="auto" w:fill="F2DBDB" w:themeFill="accent2" w:themeFillTint="33"/>
            <w:vAlign w:val="center"/>
          </w:tcPr>
          <w:p w14:paraId="36BACAE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Humidity &amp; Temperature Effect</w:t>
            </w:r>
          </w:p>
        </w:tc>
        <w:tc>
          <w:tcPr>
            <w:tcW w:w="2832" w:type="pct"/>
            <w:vAlign w:val="center"/>
          </w:tcPr>
          <w:p w14:paraId="37079B99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Alu foil pouches were subjected to high humidity (60%-70%) and high temperature (50 C) independently with indicator desiccants inside.</w:t>
            </w:r>
          </w:p>
        </w:tc>
      </w:tr>
    </w:tbl>
    <w:p w14:paraId="3C47D357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A8388F3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br w:type="page"/>
      </w:r>
    </w:p>
    <w:p w14:paraId="13298BAD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ED4F9" wp14:editId="121D2B4D">
                <wp:simplePos x="0" y="0"/>
                <wp:positionH relativeFrom="column">
                  <wp:posOffset>-685800</wp:posOffset>
                </wp:positionH>
                <wp:positionV relativeFrom="paragraph">
                  <wp:posOffset>-438150</wp:posOffset>
                </wp:positionV>
                <wp:extent cx="942975" cy="266700"/>
                <wp:effectExtent l="0" t="0" r="28575" b="19050"/>
                <wp:wrapNone/>
                <wp:docPr id="111922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23B7D83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4pt;margin-top:-34.5pt;height:21pt;width:74.25pt;z-index:251665408;mso-width-relative:page;mso-height-relative:page;" fillcolor="#FFFFFF [3201]" filled="t" stroked="t" coordsize="21600,21600" o:gfxdata="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wqnL22QAAAAsBAAAPAAAAAAAAAAEAIAAAACIAAABkcnMvZG93bnJldi54bWxQSwECFAAUAAAA&#10;CACHTuJA7Xq5J18CAADgBAAADgAAAAAAAAABACAAAAAoAQAAZHJzL2Uyb0RvYy54bWxQSwUGAAAA&#10;AAYABgBZAQAA+Q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7F49E4D7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(Desiccant)</w:t>
      </w:r>
    </w:p>
    <w:p w14:paraId="3BE02492" w14:textId="77777777" w:rsidR="005679C2" w:rsidRDefault="00D4243A">
      <w:pPr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12F075" wp14:editId="659F76EB">
                <wp:simplePos x="0" y="0"/>
                <wp:positionH relativeFrom="margin">
                  <wp:posOffset>3086100</wp:posOffset>
                </wp:positionH>
                <wp:positionV relativeFrom="paragraph">
                  <wp:posOffset>31750</wp:posOffset>
                </wp:positionV>
                <wp:extent cx="3333750" cy="352425"/>
                <wp:effectExtent l="0" t="0" r="0" b="9525"/>
                <wp:wrapTight wrapText="bothSides">
                  <wp:wrapPolygon edited="0">
                    <wp:start x="0" y="0"/>
                    <wp:lineTo x="0" y="21016"/>
                    <wp:lineTo x="21477" y="21016"/>
                    <wp:lineTo x="21477" y="0"/>
                    <wp:lineTo x="0" y="0"/>
                  </wp:wrapPolygon>
                </wp:wrapTight>
                <wp:docPr id="26808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8E6615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042BBA" wp14:editId="720E436D">
                                  <wp:extent cx="1295400" cy="123825"/>
                                  <wp:effectExtent l="0" t="0" r="0" b="9525"/>
                                  <wp:docPr id="10199591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959129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43pt;margin-top:2.5pt;height:27.75pt;width:262.5pt;mso-position-horizontal-relative:margin;mso-wrap-distance-left:9pt;mso-wrap-distance-right:9pt;z-index:-251639808;mso-width-relative:page;mso-height-relative:page;" fillcolor="#FFFFFF [3201]" filled="t" stroked="f" coordsize="21600,21600" wrapcoords="0 0 0 21016 21477 21016 21477 0 0 0" o:gfxdata="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ISxQDUAAAACQEAAA8AAAAAAAAAAQAgAAAAIgAAAGRy&#10;cy9kb3ducmV2LnhtbFBLAQIUABQAAAAIAIdO4kAtzM42QgIAAJQ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300B9E1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0199591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959129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Specification:</w:t>
      </w:r>
    </w:p>
    <w:tbl>
      <w:tblPr>
        <w:tblStyle w:val="TableGrid"/>
        <w:tblW w:w="94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90"/>
        <w:gridCol w:w="1890"/>
        <w:gridCol w:w="2693"/>
        <w:gridCol w:w="1111"/>
        <w:gridCol w:w="2766"/>
      </w:tblGrid>
      <w:tr w:rsidR="005679C2" w14:paraId="0C81E5F3" w14:textId="77777777">
        <w:trPr>
          <w:trHeight w:val="486"/>
        </w:trPr>
        <w:tc>
          <w:tcPr>
            <w:tcW w:w="990" w:type="dxa"/>
            <w:shd w:val="clear" w:color="auto" w:fill="D9D9D9" w:themeFill="background1" w:themeFillShade="D9"/>
          </w:tcPr>
          <w:p w14:paraId="20E7BBC6" w14:textId="77777777" w:rsidR="005679C2" w:rsidRDefault="00D4243A">
            <w:pPr>
              <w:pStyle w:val="TableParagraph"/>
              <w:spacing w:before="64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Test No.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51B6063" w14:textId="77777777" w:rsidR="005679C2" w:rsidRDefault="00D4243A">
            <w:pPr>
              <w:pStyle w:val="TableParagraph"/>
              <w:spacing w:before="64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Test Description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64D9E6A" w14:textId="77777777" w:rsidR="005679C2" w:rsidRDefault="00D4243A">
            <w:pPr>
              <w:pStyle w:val="TableParagraph"/>
              <w:spacing w:before="64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Test Condition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5AC32A70" w14:textId="77777777" w:rsidR="005679C2" w:rsidRDefault="00D4243A">
            <w:pPr>
              <w:pStyle w:val="TableParagraph"/>
              <w:spacing w:before="64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Duration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0C3FF40A" w14:textId="77777777" w:rsidR="005679C2" w:rsidRDefault="00D4243A">
            <w:pPr>
              <w:pStyle w:val="TableParagraph"/>
              <w:spacing w:before="64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Measurements</w:t>
            </w:r>
          </w:p>
        </w:tc>
      </w:tr>
      <w:tr w:rsidR="005679C2" w14:paraId="2A2CB8C4" w14:textId="77777777">
        <w:trPr>
          <w:trHeight w:val="486"/>
        </w:trPr>
        <w:tc>
          <w:tcPr>
            <w:tcW w:w="990" w:type="dxa"/>
            <w:shd w:val="clear" w:color="auto" w:fill="D9D9D9" w:themeFill="background1" w:themeFillShade="D9"/>
          </w:tcPr>
          <w:p w14:paraId="6E5F453C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90" w:type="dxa"/>
            <w:shd w:val="clear" w:color="auto" w:fill="D99594" w:themeFill="accent2" w:themeFillTint="99"/>
          </w:tcPr>
          <w:p w14:paraId="57F00435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Initial Moisture Content</w:t>
            </w:r>
          </w:p>
        </w:tc>
        <w:tc>
          <w:tcPr>
            <w:tcW w:w="2693" w:type="dxa"/>
          </w:tcPr>
          <w:p w14:paraId="2DDE575F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Room Temperature (25°C) and 50% RH</w:t>
            </w:r>
          </w:p>
        </w:tc>
        <w:tc>
          <w:tcPr>
            <w:tcW w:w="1111" w:type="dxa"/>
          </w:tcPr>
          <w:p w14:paraId="45CAA37D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24 hrs.</w:t>
            </w:r>
          </w:p>
        </w:tc>
        <w:tc>
          <w:tcPr>
            <w:tcW w:w="2766" w:type="dxa"/>
          </w:tcPr>
          <w:p w14:paraId="09EED34C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Weight of desiccant before and after conditioning</w:t>
            </w:r>
          </w:p>
        </w:tc>
      </w:tr>
      <w:tr w:rsidR="005679C2" w14:paraId="4B502D6D" w14:textId="77777777">
        <w:trPr>
          <w:trHeight w:val="477"/>
        </w:trPr>
        <w:tc>
          <w:tcPr>
            <w:tcW w:w="990" w:type="dxa"/>
            <w:shd w:val="clear" w:color="auto" w:fill="D9D9D9" w:themeFill="background1" w:themeFillShade="D9"/>
          </w:tcPr>
          <w:p w14:paraId="10B90CD9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890" w:type="dxa"/>
            <w:shd w:val="clear" w:color="auto" w:fill="D99594" w:themeFill="accent2" w:themeFillTint="99"/>
          </w:tcPr>
          <w:p w14:paraId="262EABE9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Adsorption Isotherm</w:t>
            </w:r>
          </w:p>
        </w:tc>
        <w:tc>
          <w:tcPr>
            <w:tcW w:w="2693" w:type="dxa"/>
          </w:tcPr>
          <w:p w14:paraId="6785E3A2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Various RH levels (e.g., 10%, 30%, 50%, 70%, 90%)</w:t>
            </w:r>
          </w:p>
        </w:tc>
        <w:tc>
          <w:tcPr>
            <w:tcW w:w="1111" w:type="dxa"/>
          </w:tcPr>
          <w:p w14:paraId="167A9D77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Equilibrium</w:t>
            </w:r>
          </w:p>
        </w:tc>
        <w:tc>
          <w:tcPr>
            <w:tcW w:w="2766" w:type="dxa"/>
          </w:tcPr>
          <w:p w14:paraId="78F78903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Moisture adsorption at each RH level</w:t>
            </w:r>
          </w:p>
        </w:tc>
      </w:tr>
    </w:tbl>
    <w:p w14:paraId="5DEB99D2" w14:textId="77777777" w:rsidR="005679C2" w:rsidRDefault="00D4243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Inspection and Observation</w:t>
      </w:r>
    </w:p>
    <w:tbl>
      <w:tblPr>
        <w:tblStyle w:val="TableGrid"/>
        <w:tblW w:w="906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99"/>
        <w:gridCol w:w="1531"/>
        <w:gridCol w:w="1249"/>
        <w:gridCol w:w="1699"/>
        <w:gridCol w:w="2162"/>
        <w:gridCol w:w="1523"/>
      </w:tblGrid>
      <w:tr w:rsidR="005679C2" w14:paraId="6B91A4C0" w14:textId="77777777">
        <w:trPr>
          <w:trHeight w:val="541"/>
        </w:trPr>
        <w:tc>
          <w:tcPr>
            <w:tcW w:w="899" w:type="dxa"/>
            <w:shd w:val="clear" w:color="auto" w:fill="D9D9D9" w:themeFill="background1" w:themeFillShade="D9"/>
            <w:vAlign w:val="center"/>
          </w:tcPr>
          <w:p w14:paraId="3278E45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Test no.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14:paraId="62DD537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Temperature (˚C)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5FD714D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Humidity (%)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5946EFB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Duration (hours)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116826F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Remarks</w:t>
            </w: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63AC7F0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Observation</w:t>
            </w:r>
          </w:p>
        </w:tc>
      </w:tr>
      <w:tr w:rsidR="005679C2" w14:paraId="606B440E" w14:textId="77777777">
        <w:trPr>
          <w:trHeight w:val="331"/>
        </w:trPr>
        <w:tc>
          <w:tcPr>
            <w:tcW w:w="899" w:type="dxa"/>
            <w:shd w:val="clear" w:color="auto" w:fill="D9D9D9" w:themeFill="background1" w:themeFillShade="D9"/>
            <w:vAlign w:val="center"/>
          </w:tcPr>
          <w:p w14:paraId="4D6A53F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1531" w:type="dxa"/>
            <w:vAlign w:val="center"/>
          </w:tcPr>
          <w:p w14:paraId="0323C1B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249" w:type="dxa"/>
            <w:vAlign w:val="center"/>
          </w:tcPr>
          <w:p w14:paraId="0DCC1A1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699" w:type="dxa"/>
            <w:vAlign w:val="center"/>
          </w:tcPr>
          <w:p w14:paraId="6A10F70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2162" w:type="dxa"/>
            <w:vAlign w:val="center"/>
          </w:tcPr>
          <w:p w14:paraId="27E2049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Weight gain of 0.03 g</w:t>
            </w:r>
          </w:p>
        </w:tc>
        <w:tc>
          <w:tcPr>
            <w:tcW w:w="1523" w:type="dxa"/>
            <w:vAlign w:val="center"/>
          </w:tcPr>
          <w:p w14:paraId="24D6D30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 Color changed</w:t>
            </w:r>
          </w:p>
        </w:tc>
      </w:tr>
      <w:tr w:rsidR="005679C2" w14:paraId="4CDE40DC" w14:textId="77777777">
        <w:trPr>
          <w:trHeight w:val="340"/>
        </w:trPr>
        <w:tc>
          <w:tcPr>
            <w:tcW w:w="899" w:type="dxa"/>
            <w:shd w:val="clear" w:color="auto" w:fill="D9D9D9" w:themeFill="background1" w:themeFillShade="D9"/>
            <w:vAlign w:val="center"/>
          </w:tcPr>
          <w:p w14:paraId="0E1EBEF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1531" w:type="dxa"/>
            <w:vAlign w:val="center"/>
          </w:tcPr>
          <w:p w14:paraId="4C915A4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249" w:type="dxa"/>
            <w:vAlign w:val="center"/>
          </w:tcPr>
          <w:p w14:paraId="7F405CDB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53</w:t>
            </w:r>
          </w:p>
        </w:tc>
        <w:tc>
          <w:tcPr>
            <w:tcW w:w="1699" w:type="dxa"/>
            <w:vAlign w:val="center"/>
          </w:tcPr>
          <w:p w14:paraId="6337375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2162" w:type="dxa"/>
            <w:vAlign w:val="center"/>
          </w:tcPr>
          <w:p w14:paraId="5851FEB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Weight gain of 0.15 g</w:t>
            </w:r>
          </w:p>
        </w:tc>
        <w:tc>
          <w:tcPr>
            <w:tcW w:w="1523" w:type="dxa"/>
            <w:vAlign w:val="center"/>
          </w:tcPr>
          <w:p w14:paraId="5CA54F4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 Color changed</w:t>
            </w:r>
          </w:p>
        </w:tc>
      </w:tr>
      <w:tr w:rsidR="005679C2" w14:paraId="074F9EC5" w14:textId="77777777">
        <w:trPr>
          <w:trHeight w:val="322"/>
        </w:trPr>
        <w:tc>
          <w:tcPr>
            <w:tcW w:w="899" w:type="dxa"/>
            <w:shd w:val="clear" w:color="auto" w:fill="D9D9D9" w:themeFill="background1" w:themeFillShade="D9"/>
            <w:vAlign w:val="center"/>
          </w:tcPr>
          <w:p w14:paraId="056B265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1531" w:type="dxa"/>
            <w:vAlign w:val="center"/>
          </w:tcPr>
          <w:p w14:paraId="7AABB3F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</w:t>
            </w:r>
          </w:p>
        </w:tc>
        <w:tc>
          <w:tcPr>
            <w:tcW w:w="1249" w:type="dxa"/>
            <w:vAlign w:val="center"/>
          </w:tcPr>
          <w:p w14:paraId="282335EA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</w:t>
            </w:r>
          </w:p>
        </w:tc>
        <w:tc>
          <w:tcPr>
            <w:tcW w:w="1699" w:type="dxa"/>
            <w:vAlign w:val="center"/>
          </w:tcPr>
          <w:p w14:paraId="69D8142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2162" w:type="dxa"/>
            <w:vAlign w:val="center"/>
          </w:tcPr>
          <w:p w14:paraId="218A9E5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Weight gain of 0.35 g</w:t>
            </w:r>
          </w:p>
        </w:tc>
        <w:tc>
          <w:tcPr>
            <w:tcW w:w="1523" w:type="dxa"/>
            <w:vAlign w:val="center"/>
          </w:tcPr>
          <w:p w14:paraId="5DEA79C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 Color changed</w:t>
            </w:r>
          </w:p>
        </w:tc>
      </w:tr>
    </w:tbl>
    <w:p w14:paraId="148A9142" w14:textId="77777777" w:rsidR="005679C2" w:rsidRDefault="005679C2">
      <w:pPr>
        <w:ind w:right="288"/>
        <w:rPr>
          <w:rFonts w:cs="Times New Roman"/>
        </w:rPr>
      </w:pPr>
    </w:p>
    <w:tbl>
      <w:tblPr>
        <w:tblStyle w:val="TableGrid"/>
        <w:tblW w:w="8913" w:type="dxa"/>
        <w:tblLook w:val="04A0" w:firstRow="1" w:lastRow="0" w:firstColumn="1" w:lastColumn="0" w:noHBand="0" w:noVBand="1"/>
      </w:tblPr>
      <w:tblGrid>
        <w:gridCol w:w="924"/>
        <w:gridCol w:w="3253"/>
        <w:gridCol w:w="4736"/>
      </w:tblGrid>
      <w:tr w:rsidR="005679C2" w14:paraId="56C2C7C8" w14:textId="77777777">
        <w:trPr>
          <w:trHeight w:val="1039"/>
        </w:trPr>
        <w:tc>
          <w:tcPr>
            <w:tcW w:w="924" w:type="dxa"/>
            <w:shd w:val="clear" w:color="auto" w:fill="D9D9D9" w:themeFill="background1" w:themeFillShade="D9"/>
          </w:tcPr>
          <w:p w14:paraId="22F35277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Sr. No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BAF6FA0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Test Parameter</w:t>
            </w:r>
          </w:p>
        </w:tc>
        <w:tc>
          <w:tcPr>
            <w:tcW w:w="4736" w:type="dxa"/>
            <w:shd w:val="clear" w:color="auto" w:fill="D9D9D9" w:themeFill="background1" w:themeFillShade="D9"/>
          </w:tcPr>
          <w:p w14:paraId="445A4982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Specification</w:t>
            </w:r>
          </w:p>
        </w:tc>
      </w:tr>
      <w:tr w:rsidR="005679C2" w14:paraId="4EFA8D92" w14:textId="77777777">
        <w:trPr>
          <w:trHeight w:val="979"/>
        </w:trPr>
        <w:tc>
          <w:tcPr>
            <w:tcW w:w="924" w:type="dxa"/>
            <w:shd w:val="clear" w:color="auto" w:fill="D9D9D9" w:themeFill="background1" w:themeFillShade="D9"/>
          </w:tcPr>
          <w:p w14:paraId="09772F68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3C6263E6" w14:textId="77777777" w:rsidR="005679C2" w:rsidRDefault="00D4243A">
            <w:pPr>
              <w:tabs>
                <w:tab w:val="center" w:pos="837"/>
              </w:tabs>
              <w:spacing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Physical Appearance</w:t>
            </w:r>
          </w:p>
        </w:tc>
        <w:tc>
          <w:tcPr>
            <w:tcW w:w="4736" w:type="dxa"/>
          </w:tcPr>
          <w:p w14:paraId="259F5476" w14:textId="77777777" w:rsidR="005679C2" w:rsidRDefault="00D4243A">
            <w:pPr>
              <w:tabs>
                <w:tab w:val="left" w:pos="1590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White/Blue/Orange beads,</w:t>
            </w:r>
          </w:p>
          <w:p w14:paraId="6C77E78A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 xml:space="preserve"> free from dust and damage</w:t>
            </w:r>
          </w:p>
        </w:tc>
      </w:tr>
      <w:tr w:rsidR="005679C2" w14:paraId="4A57631F" w14:textId="77777777">
        <w:trPr>
          <w:trHeight w:val="639"/>
        </w:trPr>
        <w:tc>
          <w:tcPr>
            <w:tcW w:w="924" w:type="dxa"/>
            <w:shd w:val="clear" w:color="auto" w:fill="D9D9D9" w:themeFill="background1" w:themeFillShade="D9"/>
          </w:tcPr>
          <w:p w14:paraId="7D15FE5D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2.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4FCC3E4E" w14:textId="77777777" w:rsidR="005679C2" w:rsidRDefault="00D4243A">
            <w:pPr>
              <w:ind w:right="288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Packing integrity </w:t>
            </w:r>
          </w:p>
        </w:tc>
        <w:tc>
          <w:tcPr>
            <w:tcW w:w="4736" w:type="dxa"/>
          </w:tcPr>
          <w:p w14:paraId="697F0E60" w14:textId="77777777" w:rsidR="005679C2" w:rsidRDefault="00D4243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Sachets sealed properly, no leakage or tearing</w:t>
            </w:r>
          </w:p>
        </w:tc>
      </w:tr>
      <w:tr w:rsidR="005679C2" w14:paraId="6FCF28EE" w14:textId="77777777">
        <w:trPr>
          <w:trHeight w:val="719"/>
        </w:trPr>
        <w:tc>
          <w:tcPr>
            <w:tcW w:w="924" w:type="dxa"/>
            <w:shd w:val="clear" w:color="auto" w:fill="D9D9D9" w:themeFill="background1" w:themeFillShade="D9"/>
          </w:tcPr>
          <w:p w14:paraId="15828BD5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4C3B2F9D" w14:textId="77777777" w:rsidR="005679C2" w:rsidRDefault="00D4243A">
            <w:pPr>
              <w:tabs>
                <w:tab w:val="center" w:pos="927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Sachet Weight </w:t>
            </w:r>
          </w:p>
          <w:p w14:paraId="159E6D95" w14:textId="77777777" w:rsidR="005679C2" w:rsidRDefault="00D4243A">
            <w:pPr>
              <w:spacing w:after="0"/>
              <w:ind w:right="288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(e.g., 1g, 2g, 5g)</w:t>
            </w:r>
          </w:p>
        </w:tc>
        <w:tc>
          <w:tcPr>
            <w:tcW w:w="4736" w:type="dxa"/>
          </w:tcPr>
          <w:p w14:paraId="79DEB4E8" w14:textId="77777777" w:rsidR="005679C2" w:rsidRDefault="00D4243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10% of label claim</w:t>
            </w:r>
          </w:p>
        </w:tc>
      </w:tr>
      <w:tr w:rsidR="005679C2" w14:paraId="2CC0A2B4" w14:textId="77777777">
        <w:trPr>
          <w:trHeight w:val="719"/>
        </w:trPr>
        <w:tc>
          <w:tcPr>
            <w:tcW w:w="924" w:type="dxa"/>
            <w:shd w:val="clear" w:color="auto" w:fill="D9D9D9" w:themeFill="background1" w:themeFillShade="D9"/>
          </w:tcPr>
          <w:p w14:paraId="79622E04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468C3D86" w14:textId="77777777" w:rsidR="005679C2" w:rsidRDefault="00D4243A">
            <w:pPr>
              <w:tabs>
                <w:tab w:val="center" w:pos="927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Moisture Indicator Color</w:t>
            </w:r>
          </w:p>
          <w:p w14:paraId="0D211114" w14:textId="77777777" w:rsidR="005679C2" w:rsidRDefault="00D4243A">
            <w:pPr>
              <w:spacing w:after="0"/>
              <w:ind w:right="288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(if any)</w:t>
            </w:r>
          </w:p>
        </w:tc>
        <w:tc>
          <w:tcPr>
            <w:tcW w:w="4736" w:type="dxa"/>
          </w:tcPr>
          <w:p w14:paraId="4898E61C" w14:textId="77777777" w:rsidR="005679C2" w:rsidRDefault="00D4243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Blue → Pink (moist), Orange → Green (moist)</w:t>
            </w:r>
          </w:p>
        </w:tc>
      </w:tr>
      <w:tr w:rsidR="005679C2" w14:paraId="6A6B78D1" w14:textId="77777777">
        <w:trPr>
          <w:trHeight w:val="719"/>
        </w:trPr>
        <w:tc>
          <w:tcPr>
            <w:tcW w:w="924" w:type="dxa"/>
            <w:shd w:val="clear" w:color="auto" w:fill="D9D9D9" w:themeFill="background1" w:themeFillShade="D9"/>
          </w:tcPr>
          <w:p w14:paraId="752EA7C2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5.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19E6AB8D" w14:textId="77777777" w:rsidR="005679C2" w:rsidRDefault="00D4243A">
            <w:pPr>
              <w:tabs>
                <w:tab w:val="center" w:pos="927"/>
              </w:tabs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Adsorption Efficiency </w:t>
            </w:r>
          </w:p>
          <w:p w14:paraId="414FED41" w14:textId="77777777" w:rsidR="005679C2" w:rsidRDefault="00D4243A">
            <w:pPr>
              <w:spacing w:after="0"/>
              <w:ind w:right="288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(optional)</w:t>
            </w:r>
          </w:p>
        </w:tc>
        <w:tc>
          <w:tcPr>
            <w:tcW w:w="4736" w:type="dxa"/>
          </w:tcPr>
          <w:p w14:paraId="324DB6D3" w14:textId="77777777" w:rsidR="005679C2" w:rsidRDefault="00D4243A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Meets internal test for water vapor absorption</w:t>
            </w:r>
          </w:p>
        </w:tc>
      </w:tr>
      <w:tr w:rsidR="005679C2" w14:paraId="69A9B771" w14:textId="77777777">
        <w:trPr>
          <w:trHeight w:val="639"/>
        </w:trPr>
        <w:tc>
          <w:tcPr>
            <w:tcW w:w="924" w:type="dxa"/>
            <w:shd w:val="clear" w:color="auto" w:fill="D9D9D9" w:themeFill="background1" w:themeFillShade="D9"/>
          </w:tcPr>
          <w:p w14:paraId="3806E4A9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</w:rPr>
              <w:t>6.</w:t>
            </w:r>
          </w:p>
        </w:tc>
        <w:tc>
          <w:tcPr>
            <w:tcW w:w="3253" w:type="dxa"/>
            <w:shd w:val="clear" w:color="auto" w:fill="E5B8B7" w:themeFill="accent2" w:themeFillTint="66"/>
          </w:tcPr>
          <w:p w14:paraId="7B7EEF19" w14:textId="77777777" w:rsidR="005679C2" w:rsidRDefault="00D4243A">
            <w:pPr>
              <w:ind w:right="288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Label/Printing</w:t>
            </w:r>
          </w:p>
        </w:tc>
        <w:tc>
          <w:tcPr>
            <w:tcW w:w="4736" w:type="dxa"/>
          </w:tcPr>
          <w:p w14:paraId="4FA78BC4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Clear, legible, includes batch &amp; expiry (if any)</w:t>
            </w:r>
          </w:p>
        </w:tc>
      </w:tr>
    </w:tbl>
    <w:p w14:paraId="2EEF50B4" w14:textId="77777777" w:rsidR="005679C2" w:rsidRDefault="005679C2">
      <w:pPr>
        <w:ind w:right="288"/>
        <w:rPr>
          <w:rFonts w:cs="Times New Roman"/>
        </w:rPr>
      </w:pPr>
    </w:p>
    <w:p w14:paraId="2DF7DD63" w14:textId="77777777" w:rsidR="005679C2" w:rsidRDefault="005679C2">
      <w:pPr>
        <w:ind w:right="288"/>
        <w:rPr>
          <w:rFonts w:cs="Times New Roman"/>
        </w:rPr>
      </w:pPr>
    </w:p>
    <w:tbl>
      <w:tblPr>
        <w:tblStyle w:val="TableGrid"/>
        <w:tblpPr w:leftFromText="180" w:rightFromText="180" w:vertAnchor="text" w:horzAnchor="margin" w:tblpY="1306"/>
        <w:tblW w:w="5294" w:type="pct"/>
        <w:tblLook w:val="04A0" w:firstRow="1" w:lastRow="0" w:firstColumn="1" w:lastColumn="0" w:noHBand="0" w:noVBand="1"/>
      </w:tblPr>
      <w:tblGrid>
        <w:gridCol w:w="631"/>
        <w:gridCol w:w="2423"/>
        <w:gridCol w:w="4561"/>
        <w:gridCol w:w="1502"/>
        <w:gridCol w:w="20"/>
      </w:tblGrid>
      <w:tr w:rsidR="005679C2" w14:paraId="06C941BB" w14:textId="77777777">
        <w:trPr>
          <w:trHeight w:val="891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18F4EA32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lastRenderedPageBreak/>
              <w:t>Performance Test</w:t>
            </w:r>
          </w:p>
        </w:tc>
      </w:tr>
      <w:tr w:rsidR="005679C2" w14:paraId="3E67A001" w14:textId="77777777">
        <w:trPr>
          <w:gridAfter w:val="1"/>
          <w:wAfter w:w="11" w:type="pct"/>
          <w:trHeight w:val="891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1EB53EF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Sr. #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BFFF015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</w:p>
          <w:p w14:paraId="54AA43F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Parameters</w:t>
            </w:r>
          </w:p>
        </w:tc>
        <w:tc>
          <w:tcPr>
            <w:tcW w:w="3318" w:type="pct"/>
            <w:gridSpan w:val="2"/>
            <w:vAlign w:val="center"/>
          </w:tcPr>
          <w:p w14:paraId="22FF7CE8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Specifications</w:t>
            </w:r>
          </w:p>
        </w:tc>
      </w:tr>
      <w:tr w:rsidR="005679C2" w14:paraId="1667EF56" w14:textId="77777777">
        <w:trPr>
          <w:gridAfter w:val="1"/>
          <w:wAfter w:w="11" w:type="pct"/>
          <w:trHeight w:val="92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28722A6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3ED12AF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Physical Appearance</w:t>
            </w:r>
          </w:p>
        </w:tc>
        <w:tc>
          <w:tcPr>
            <w:tcW w:w="2496" w:type="pct"/>
            <w:vAlign w:val="center"/>
          </w:tcPr>
          <w:p w14:paraId="796A7AD4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 &amp; Smooth laminated with fine color quality.</w:t>
            </w:r>
          </w:p>
        </w:tc>
        <w:tc>
          <w:tcPr>
            <w:tcW w:w="822" w:type="pct"/>
          </w:tcPr>
          <w:p w14:paraId="04F71832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679C2" w14:paraId="20374A04" w14:textId="77777777">
        <w:trPr>
          <w:gridAfter w:val="1"/>
          <w:wAfter w:w="11" w:type="pct"/>
          <w:trHeight w:val="1833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2C55806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72C825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Dimensions &amp; specifications</w:t>
            </w:r>
          </w:p>
        </w:tc>
        <w:tc>
          <w:tcPr>
            <w:tcW w:w="2496" w:type="pct"/>
            <w:vAlign w:val="center"/>
          </w:tcPr>
          <w:p w14:paraId="3190BB37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Width:</w:t>
            </w:r>
            <w:r>
              <w:rPr>
                <w:rFonts w:cs="Times New Roman"/>
                <w:sz w:val="20"/>
                <w:szCs w:val="20"/>
              </w:rPr>
              <w:t xml:space="preserve"> 120 mm; </w:t>
            </w:r>
            <w:r>
              <w:rPr>
                <w:rFonts w:cs="Times New Roman"/>
                <w:b/>
                <w:sz w:val="20"/>
                <w:szCs w:val="20"/>
              </w:rPr>
              <w:t>Length:</w:t>
            </w:r>
            <w:r>
              <w:rPr>
                <w:rFonts w:cs="Times New Roman"/>
                <w:sz w:val="20"/>
                <w:szCs w:val="20"/>
              </w:rPr>
              <w:t xml:space="preserve"> 195</w:t>
            </w:r>
            <w:proofErr w:type="gramStart"/>
            <w:r>
              <w:rPr>
                <w:rFonts w:cs="Times New Roman"/>
                <w:sz w:val="20"/>
                <w:szCs w:val="20"/>
              </w:rPr>
              <w:t>mm</w:t>
            </w:r>
            <w:proofErr w:type="gramEnd"/>
            <w:r>
              <w:rPr>
                <w:rFonts w:cs="Times New Roman"/>
                <w:sz w:val="20"/>
                <w:szCs w:val="20"/>
              </w:rPr>
              <w:t xml:space="preserve">; </w:t>
            </w:r>
            <w:r>
              <w:rPr>
                <w:rFonts w:cs="Times New Roman"/>
                <w:b/>
                <w:sz w:val="20"/>
                <w:szCs w:val="20"/>
              </w:rPr>
              <w:t>Height: 9.5</w:t>
            </w:r>
            <w:r>
              <w:rPr>
                <w:rFonts w:cs="Times New Roman"/>
                <w:sz w:val="20"/>
                <w:szCs w:val="20"/>
              </w:rPr>
              <w:t xml:space="preserve"> mm</w:t>
            </w:r>
          </w:p>
          <w:p w14:paraId="186AF9A3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Weight:</w:t>
            </w:r>
            <w:r>
              <w:rPr>
                <w:rFonts w:cs="Times New Roman"/>
                <w:sz w:val="20"/>
                <w:szCs w:val="20"/>
              </w:rPr>
              <w:t xml:space="preserve"> 48 g; </w:t>
            </w:r>
            <w:r>
              <w:rPr>
                <w:rFonts w:cs="Times New Roman"/>
                <w:b/>
                <w:sz w:val="20"/>
                <w:szCs w:val="20"/>
              </w:rPr>
              <w:t>Thickness</w:t>
            </w:r>
            <w:r>
              <w:rPr>
                <w:rFonts w:cs="Times New Roman"/>
                <w:sz w:val="20"/>
                <w:szCs w:val="20"/>
              </w:rPr>
              <w:t>: 0.4mm</w:t>
            </w:r>
          </w:p>
          <w:p w14:paraId="5AF78EB9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662B24FF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679C2" w14:paraId="2F653BE4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041F4D3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3.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3FE17DE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Grammage</w:t>
            </w:r>
          </w:p>
          <w:p w14:paraId="48A7379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GSM</w:t>
            </w:r>
          </w:p>
        </w:tc>
        <w:tc>
          <w:tcPr>
            <w:tcW w:w="2496" w:type="pct"/>
            <w:vAlign w:val="center"/>
          </w:tcPr>
          <w:p w14:paraId="520BA82A" w14:textId="77777777" w:rsidR="005679C2" w:rsidRDefault="00D4243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32"/>
                <w:szCs w:val="32"/>
                <w:vertAlign w:val="superscript"/>
              </w:rPr>
              <w:t>0.91 kg/m2</w:t>
            </w:r>
            <w:r>
              <w:rPr>
                <w:rFonts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cs="Times New Roman"/>
              </w:rPr>
              <w:t>Approx</w:t>
            </w:r>
          </w:p>
          <w:p w14:paraId="243F4214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910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</w:rPr>
              <w:t>gms</w:t>
            </w:r>
            <w:proofErr w:type="spellEnd"/>
          </w:p>
        </w:tc>
        <w:tc>
          <w:tcPr>
            <w:tcW w:w="822" w:type="pct"/>
          </w:tcPr>
          <w:p w14:paraId="29D6C58B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  <w:sz w:val="32"/>
                <w:szCs w:val="32"/>
                <w:vertAlign w:val="superscript"/>
              </w:rPr>
            </w:pPr>
          </w:p>
        </w:tc>
      </w:tr>
      <w:tr w:rsidR="005679C2" w14:paraId="78AEB9EC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59B75DD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4.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A98BE6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Surface area</w:t>
            </w:r>
          </w:p>
        </w:tc>
        <w:tc>
          <w:tcPr>
            <w:tcW w:w="2496" w:type="pct"/>
            <w:vAlign w:val="center"/>
          </w:tcPr>
          <w:p w14:paraId="00CE3EF5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</w:rPr>
              <w:t>52765 mm2</w:t>
            </w:r>
            <w:r>
              <w:rPr>
                <w:rFonts w:cs="Times New Roman"/>
              </w:rPr>
              <w:t xml:space="preserve"> square mm</w:t>
            </w:r>
          </w:p>
        </w:tc>
        <w:tc>
          <w:tcPr>
            <w:tcW w:w="822" w:type="pct"/>
          </w:tcPr>
          <w:p w14:paraId="0351EAF0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5679C2" w14:paraId="38B7C590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621F9C0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5.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71B1FC2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Volume</w:t>
            </w:r>
          </w:p>
        </w:tc>
        <w:tc>
          <w:tcPr>
            <w:tcW w:w="2496" w:type="pct"/>
            <w:vAlign w:val="center"/>
          </w:tcPr>
          <w:p w14:paraId="542454A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</w:rPr>
              <w:t>221400 mm3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</w:rPr>
              <w:t>cubic mm</w:t>
            </w:r>
          </w:p>
        </w:tc>
        <w:tc>
          <w:tcPr>
            <w:tcW w:w="822" w:type="pct"/>
          </w:tcPr>
          <w:p w14:paraId="10D0E397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5679C2" w14:paraId="5AD97EE6" w14:textId="77777777">
        <w:trPr>
          <w:gridAfter w:val="1"/>
          <w:wAfter w:w="11" w:type="pct"/>
          <w:trHeight w:val="829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D22F78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6.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417E1A0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Packing Capacity</w:t>
            </w:r>
          </w:p>
        </w:tc>
        <w:tc>
          <w:tcPr>
            <w:tcW w:w="2496" w:type="pct"/>
            <w:vAlign w:val="center"/>
          </w:tcPr>
          <w:p w14:paraId="1DB97CA6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50 pouches</w:t>
            </w:r>
          </w:p>
        </w:tc>
        <w:tc>
          <w:tcPr>
            <w:tcW w:w="822" w:type="pct"/>
          </w:tcPr>
          <w:p w14:paraId="6FEFBAAD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679C2" w14:paraId="4FB15177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64E627BA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7.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C8EF32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Color testing</w:t>
            </w:r>
          </w:p>
        </w:tc>
        <w:tc>
          <w:tcPr>
            <w:tcW w:w="2496" w:type="pct"/>
            <w:vAlign w:val="center"/>
          </w:tcPr>
          <w:p w14:paraId="4313A857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18"/>
              </w:rPr>
              <w:t>No discoloration</w:t>
            </w:r>
          </w:p>
        </w:tc>
        <w:tc>
          <w:tcPr>
            <w:tcW w:w="822" w:type="pct"/>
          </w:tcPr>
          <w:p w14:paraId="642DE4D9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1EB678BC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608F2D0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8.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FBE52F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Printing Quality</w:t>
            </w:r>
          </w:p>
        </w:tc>
        <w:tc>
          <w:tcPr>
            <w:tcW w:w="2496" w:type="pct"/>
            <w:vAlign w:val="center"/>
          </w:tcPr>
          <w:p w14:paraId="73825C4B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Clear logo, correct color &amp; alignment</w:t>
            </w:r>
          </w:p>
        </w:tc>
        <w:tc>
          <w:tcPr>
            <w:tcW w:w="822" w:type="pct"/>
          </w:tcPr>
          <w:p w14:paraId="6B1BA5D9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03161757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5942845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9.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67DCA2D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Moisture Resistance (if laminated)</w:t>
            </w:r>
          </w:p>
        </w:tc>
        <w:tc>
          <w:tcPr>
            <w:tcW w:w="2496" w:type="pct"/>
            <w:vAlign w:val="center"/>
          </w:tcPr>
          <w:p w14:paraId="166142F8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proofErr w:type="gramStart"/>
            <w:r>
              <w:rPr>
                <w:rFonts w:cs="Times New Roman"/>
                <w:sz w:val="20"/>
                <w:szCs w:val="18"/>
              </w:rPr>
              <w:t>Box</w:t>
            </w:r>
            <w:proofErr w:type="gramEnd"/>
            <w:r>
              <w:rPr>
                <w:rFonts w:cs="Times New Roman"/>
                <w:sz w:val="20"/>
                <w:szCs w:val="18"/>
              </w:rPr>
              <w:t xml:space="preserve"> should not absorb moisture or deform under normal humidity</w:t>
            </w:r>
          </w:p>
        </w:tc>
        <w:tc>
          <w:tcPr>
            <w:tcW w:w="822" w:type="pct"/>
          </w:tcPr>
          <w:p w14:paraId="2C52E489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1A2734FF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018A279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10.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2C1DB48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Packaging Integrity</w:t>
            </w:r>
          </w:p>
          <w:p w14:paraId="0AA3ACBB" w14:textId="77777777" w:rsidR="005679C2" w:rsidRDefault="005679C2">
            <w:pPr>
              <w:rPr>
                <w:rFonts w:cs="Times New Roman"/>
                <w:sz w:val="20"/>
                <w:szCs w:val="18"/>
              </w:rPr>
            </w:pPr>
          </w:p>
          <w:p w14:paraId="442634C6" w14:textId="77777777" w:rsidR="005679C2" w:rsidRDefault="005679C2">
            <w:pPr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2496" w:type="pct"/>
            <w:vAlign w:val="center"/>
          </w:tcPr>
          <w:p w14:paraId="08C35FEB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Should remain intact after simulated transport handling</w:t>
            </w:r>
          </w:p>
        </w:tc>
        <w:tc>
          <w:tcPr>
            <w:tcW w:w="822" w:type="pct"/>
          </w:tcPr>
          <w:p w14:paraId="4A437D35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</w:tbl>
    <w:p w14:paraId="6D28CCD6" w14:textId="77777777" w:rsidR="005679C2" w:rsidRDefault="00D4243A">
      <w:pPr>
        <w:shd w:val="clear" w:color="auto" w:fill="D9D9D9" w:themeFill="background1" w:themeFillShade="D9"/>
        <w:jc w:val="center"/>
        <w:rPr>
          <w:rFonts w:cs="Times New Roman"/>
          <w:b/>
          <w:sz w:val="32"/>
          <w:szCs w:val="32"/>
          <w:u w:val="singl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1A1FAFA" wp14:editId="2E2607FC">
                <wp:simplePos x="0" y="0"/>
                <wp:positionH relativeFrom="margin">
                  <wp:posOffset>3176905</wp:posOffset>
                </wp:positionH>
                <wp:positionV relativeFrom="paragraph">
                  <wp:posOffset>422275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50718178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53CE3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83DAA08" wp14:editId="60B0AB14">
                                  <wp:extent cx="1295400" cy="123825"/>
                                  <wp:effectExtent l="0" t="0" r="0" b="9525"/>
                                  <wp:docPr id="101320296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320296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50.15pt;margin-top:33.25pt;height:27pt;width:262.5pt;mso-position-horizontal-relative:margin;mso-wrap-distance-left:9pt;mso-wrap-distance-right:9pt;z-index:-251638784;mso-width-relative:page;mso-height-relative:page;" fillcolor="#FFFFFF [3201]" filled="t" stroked="f" coordsize="21600,21600" wrapcoords="0 0 0 20400 21477 20400 21477 0 0 0" o:gfxdata="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+BoozVAAAACwEAAA8AAAAAAAAAAQAgAAAA&#10;IgAAAGRycy9kb3ducmV2LnhtbFBLAQIUABQAAAAIAIdO4kB/0pKkRwIAAJc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24C401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01320296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320296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D2D1C" wp14:editId="0888477E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1133475" cy="295275"/>
                <wp:effectExtent l="0" t="0" r="28575" b="28575"/>
                <wp:wrapNone/>
                <wp:docPr id="9990917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4DE9C03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89.25pt;z-index:251666432;mso-width-relative:page;mso-height-relative:page;" fillcolor="#FFFFFF [3201]" filled="t" stroked="t" coordsize="21600,21600" o:gfxdata="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kFjEXYAAAACwEAAA8AAAAAAAAAAQAgAAAAIgAAAGRycy9kb3ducmV2LnhtbFBLAQIUABQAAAAI&#10;AIdO4kAz4v88XwIAAOEEAAAOAAAAAAAAAAEAIAAAACcBAABkcnMvZTJvRG9jLnhtbFBLBQYAAAAA&#10;BgAGAFkBAAD4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116BF7B5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1.6.1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Small</w:t>
      </w:r>
      <w:r>
        <w:rPr>
          <w:b/>
          <w:bCs/>
          <w:sz w:val="36"/>
          <w:szCs w:val="36"/>
          <w:u w:val="thick"/>
        </w:rPr>
        <w:t xml:space="preserve"> box</w:t>
      </w:r>
    </w:p>
    <w:p w14:paraId="51472268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2B68B7" wp14:editId="6F5D1A4E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1133475" cy="295275"/>
                <wp:effectExtent l="0" t="0" r="28575" b="28575"/>
                <wp:wrapNone/>
                <wp:docPr id="7368075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3174FA0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1.6.2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89.25pt;z-index:251686912;mso-width-relative:page;mso-height-relative:page;" fillcolor="#FFFFFF [3201]" filled="t" stroked="t" coordsize="21600,21600" o:gfxdata="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kFjEXYAAAACwEAAA8AAAAAAAAAAQAgAAAAIgAAAGRycy9kb3ducmV2LnhtbFBLAQIUABQAAAAI&#10;AIdO4kD2OlddXwIAAOEEAAAOAAAAAAAAAAEAIAAAACcBAABkcnMvZTJvRG9jLnhtbFBLBQYAAAAA&#10;BgAGAFkBAAD4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0040CD3E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1.6.2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</w:t>
      </w:r>
      <w:proofErr w:type="gramStart"/>
      <w:r>
        <w:rPr>
          <w:b/>
          <w:bCs/>
          <w:sz w:val="36"/>
          <w:szCs w:val="36"/>
          <w:u w:val="thick"/>
        </w:rPr>
        <w:t>Test  Large</w:t>
      </w:r>
      <w:proofErr w:type="gramEnd"/>
      <w:r>
        <w:rPr>
          <w:b/>
          <w:bCs/>
          <w:sz w:val="36"/>
          <w:szCs w:val="36"/>
          <w:u w:val="thick"/>
        </w:rPr>
        <w:t xml:space="preserve"> box</w:t>
      </w:r>
    </w:p>
    <w:p w14:paraId="30FFC294" w14:textId="77777777" w:rsidR="005679C2" w:rsidRDefault="00D4243A">
      <w:pPr>
        <w:rPr>
          <w:rFonts w:cs="Times New Roman"/>
          <w:b/>
          <w:sz w:val="32"/>
          <w:szCs w:val="32"/>
          <w:u w:val="single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1C71CD8" wp14:editId="2EAA63B6">
                <wp:simplePos x="0" y="0"/>
                <wp:positionH relativeFrom="margin">
                  <wp:posOffset>2933700</wp:posOffset>
                </wp:positionH>
                <wp:positionV relativeFrom="paragraph">
                  <wp:posOffset>41275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6724806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4EAFA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4A0049D" wp14:editId="39DDFFE2">
                                  <wp:extent cx="1295400" cy="123825"/>
                                  <wp:effectExtent l="0" t="0" r="0" b="9525"/>
                                  <wp:docPr id="2839770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3977027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1pt;margin-top:3.25pt;height:27pt;width:262.5pt;mso-position-horizontal-relative:margin;mso-wrap-distance-left:9pt;mso-wrap-distance-right:9pt;z-index:-251628544;mso-width-relative:page;mso-height-relative:page;" fillcolor="#FFFFFF [3201]" filled="t" stroked="f" coordsize="21600,21600" wrapcoords="0 0 0 20400 21477 20400 21477 0 0 0" o:gfxdata="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a2rjzTAAAACAEAAA8AAAAAAAAAAQAgAAAAIgAA&#10;AGRycy9kb3ducmV2LnhtbFBLAQIUABQAAAAIAIdO4kDQv/kLRgIAAJgEAAAOAAAAAAAAAAEAIAAA&#10;ACI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10E75E0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2839770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3977027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Times New Roman"/>
          <w:b/>
          <w:sz w:val="32"/>
          <w:szCs w:val="32"/>
          <w:u w:val="single"/>
        </w:rPr>
        <w:t xml:space="preserve">Specification: </w:t>
      </w:r>
    </w:p>
    <w:tbl>
      <w:tblPr>
        <w:tblStyle w:val="TableGrid"/>
        <w:tblW w:w="5294" w:type="pct"/>
        <w:tblLook w:val="04A0" w:firstRow="1" w:lastRow="0" w:firstColumn="1" w:lastColumn="0" w:noHBand="0" w:noVBand="1"/>
      </w:tblPr>
      <w:tblGrid>
        <w:gridCol w:w="631"/>
        <w:gridCol w:w="2423"/>
        <w:gridCol w:w="4561"/>
        <w:gridCol w:w="1502"/>
        <w:gridCol w:w="20"/>
      </w:tblGrid>
      <w:tr w:rsidR="005679C2" w14:paraId="314A5BFE" w14:textId="77777777">
        <w:trPr>
          <w:trHeight w:val="891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5ED87697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32"/>
                <w:szCs w:val="32"/>
              </w:rPr>
              <w:t>Performance Test</w:t>
            </w:r>
          </w:p>
        </w:tc>
      </w:tr>
      <w:tr w:rsidR="005679C2" w14:paraId="04E249AE" w14:textId="77777777">
        <w:trPr>
          <w:gridAfter w:val="1"/>
          <w:wAfter w:w="11" w:type="pct"/>
          <w:trHeight w:val="891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0CB7F0A6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Sr. #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0797CDD3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</w:p>
          <w:p w14:paraId="65BFCFF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Parameters</w:t>
            </w:r>
          </w:p>
        </w:tc>
        <w:tc>
          <w:tcPr>
            <w:tcW w:w="3318" w:type="pct"/>
            <w:gridSpan w:val="2"/>
            <w:vAlign w:val="center"/>
          </w:tcPr>
          <w:p w14:paraId="0A9B5A42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Specifications</w:t>
            </w:r>
          </w:p>
        </w:tc>
      </w:tr>
      <w:tr w:rsidR="005679C2" w14:paraId="4AD5EE1D" w14:textId="77777777">
        <w:trPr>
          <w:gridAfter w:val="1"/>
          <w:wAfter w:w="11" w:type="pct"/>
          <w:trHeight w:val="92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831586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181A1AA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Physical Appearance</w:t>
            </w:r>
          </w:p>
        </w:tc>
        <w:tc>
          <w:tcPr>
            <w:tcW w:w="2496" w:type="pct"/>
            <w:vAlign w:val="center"/>
          </w:tcPr>
          <w:p w14:paraId="3C7C3B79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 &amp; Smooth laminated with fine color quality.</w:t>
            </w:r>
          </w:p>
        </w:tc>
        <w:tc>
          <w:tcPr>
            <w:tcW w:w="822" w:type="pct"/>
          </w:tcPr>
          <w:p w14:paraId="05027883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679C2" w14:paraId="5E0053B9" w14:textId="77777777">
        <w:trPr>
          <w:gridAfter w:val="1"/>
          <w:wAfter w:w="11" w:type="pct"/>
          <w:trHeight w:val="1833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0C1CB50A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445A06B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Dimensions &amp; specifications</w:t>
            </w:r>
          </w:p>
        </w:tc>
        <w:tc>
          <w:tcPr>
            <w:tcW w:w="2496" w:type="pct"/>
            <w:vAlign w:val="center"/>
          </w:tcPr>
          <w:p w14:paraId="4CBF87C5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Width:</w:t>
            </w:r>
            <w:r>
              <w:rPr>
                <w:rFonts w:cs="Times New Roman"/>
                <w:sz w:val="20"/>
                <w:szCs w:val="20"/>
              </w:rPr>
              <w:t xml:space="preserve"> 125 mm; </w:t>
            </w:r>
            <w:r>
              <w:rPr>
                <w:rFonts w:cs="Times New Roman"/>
                <w:b/>
                <w:sz w:val="20"/>
                <w:szCs w:val="20"/>
              </w:rPr>
              <w:t>Length:</w:t>
            </w:r>
            <w:r>
              <w:rPr>
                <w:rFonts w:cs="Times New Roman"/>
                <w:sz w:val="20"/>
                <w:szCs w:val="20"/>
              </w:rPr>
              <w:t xml:space="preserve"> 230mm; </w:t>
            </w:r>
            <w:r>
              <w:rPr>
                <w:rFonts w:cs="Times New Roman"/>
                <w:b/>
                <w:sz w:val="20"/>
                <w:szCs w:val="20"/>
              </w:rPr>
              <w:t>Height: 9.5</w:t>
            </w:r>
            <w:r>
              <w:rPr>
                <w:rFonts w:cs="Times New Roman"/>
                <w:sz w:val="20"/>
                <w:szCs w:val="20"/>
              </w:rPr>
              <w:t xml:space="preserve"> mm</w:t>
            </w:r>
          </w:p>
          <w:p w14:paraId="6AC877BE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Weight:</w:t>
            </w:r>
            <w:r>
              <w:rPr>
                <w:rFonts w:cs="Times New Roman"/>
                <w:sz w:val="20"/>
                <w:szCs w:val="20"/>
              </w:rPr>
              <w:t xml:space="preserve"> 48 g; </w:t>
            </w:r>
            <w:r>
              <w:rPr>
                <w:rFonts w:cs="Times New Roman"/>
                <w:b/>
                <w:sz w:val="20"/>
                <w:szCs w:val="20"/>
              </w:rPr>
              <w:t>Thickness</w:t>
            </w:r>
            <w:r>
              <w:rPr>
                <w:rFonts w:cs="Times New Roman"/>
                <w:sz w:val="20"/>
                <w:szCs w:val="20"/>
              </w:rPr>
              <w:t>: 0.4mm</w:t>
            </w:r>
          </w:p>
          <w:p w14:paraId="27A6926F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22" w:type="pct"/>
          </w:tcPr>
          <w:p w14:paraId="3C4C8112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5679C2" w14:paraId="36BA9FF9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4D98C54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3.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78D55CA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Grammage</w:t>
            </w:r>
          </w:p>
          <w:p w14:paraId="2C4F87E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GSM</w:t>
            </w:r>
          </w:p>
        </w:tc>
        <w:tc>
          <w:tcPr>
            <w:tcW w:w="2496" w:type="pct"/>
            <w:vAlign w:val="center"/>
          </w:tcPr>
          <w:p w14:paraId="021D3C54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32"/>
                <w:szCs w:val="32"/>
                <w:vertAlign w:val="superscript"/>
              </w:rPr>
              <w:t xml:space="preserve"> 1669.57 g/m²</w:t>
            </w:r>
          </w:p>
        </w:tc>
        <w:tc>
          <w:tcPr>
            <w:tcW w:w="822" w:type="pct"/>
          </w:tcPr>
          <w:p w14:paraId="36A017B7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  <w:sz w:val="32"/>
                <w:szCs w:val="32"/>
                <w:vertAlign w:val="superscript"/>
              </w:rPr>
            </w:pPr>
          </w:p>
        </w:tc>
      </w:tr>
      <w:tr w:rsidR="005679C2" w14:paraId="6A0917E2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3097F1C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4.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5023C68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Surface area</w:t>
            </w:r>
          </w:p>
        </w:tc>
        <w:tc>
          <w:tcPr>
            <w:tcW w:w="2496" w:type="pct"/>
            <w:vAlign w:val="center"/>
          </w:tcPr>
          <w:p w14:paraId="0783CAFD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</w:rPr>
              <w:t xml:space="preserve"> 287.5 cm²</w:t>
            </w:r>
          </w:p>
        </w:tc>
        <w:tc>
          <w:tcPr>
            <w:tcW w:w="822" w:type="pct"/>
          </w:tcPr>
          <w:p w14:paraId="660F0A40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5679C2" w14:paraId="0A40A934" w14:textId="77777777">
        <w:trPr>
          <w:gridAfter w:val="1"/>
          <w:wAfter w:w="11" w:type="pct"/>
          <w:trHeight w:val="752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9E622B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5.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0CCFFDF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Volume</w:t>
            </w:r>
          </w:p>
        </w:tc>
        <w:tc>
          <w:tcPr>
            <w:tcW w:w="2496" w:type="pct"/>
            <w:vAlign w:val="center"/>
          </w:tcPr>
          <w:p w14:paraId="224DA01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</w:rPr>
              <w:t>221400 mm3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</w:rPr>
              <w:t>cubic mm</w:t>
            </w:r>
          </w:p>
        </w:tc>
        <w:tc>
          <w:tcPr>
            <w:tcW w:w="822" w:type="pct"/>
          </w:tcPr>
          <w:p w14:paraId="1703DCF7" w14:textId="77777777" w:rsidR="005679C2" w:rsidRDefault="005679C2">
            <w:pPr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5679C2" w14:paraId="444F4B7A" w14:textId="77777777">
        <w:trPr>
          <w:gridAfter w:val="1"/>
          <w:wAfter w:w="11" w:type="pct"/>
          <w:trHeight w:val="829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6DA7EF9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6.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5E9EE9B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Packing Capacity</w:t>
            </w:r>
          </w:p>
        </w:tc>
        <w:tc>
          <w:tcPr>
            <w:tcW w:w="2496" w:type="pct"/>
            <w:vAlign w:val="center"/>
          </w:tcPr>
          <w:p w14:paraId="1179E3EF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150 pouches</w:t>
            </w:r>
          </w:p>
        </w:tc>
        <w:tc>
          <w:tcPr>
            <w:tcW w:w="822" w:type="pct"/>
          </w:tcPr>
          <w:p w14:paraId="0C2A0D5C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5679C2" w14:paraId="41A50810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310F64F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7.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36A1CCF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Color testing</w:t>
            </w:r>
          </w:p>
        </w:tc>
        <w:tc>
          <w:tcPr>
            <w:tcW w:w="2496" w:type="pct"/>
            <w:vAlign w:val="center"/>
          </w:tcPr>
          <w:p w14:paraId="7841337C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18"/>
              </w:rPr>
              <w:t>No discoloration</w:t>
            </w:r>
          </w:p>
        </w:tc>
        <w:tc>
          <w:tcPr>
            <w:tcW w:w="822" w:type="pct"/>
          </w:tcPr>
          <w:p w14:paraId="786123BD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4131C800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333382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8.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0EFD66E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Printing Quality</w:t>
            </w:r>
          </w:p>
        </w:tc>
        <w:tc>
          <w:tcPr>
            <w:tcW w:w="2496" w:type="pct"/>
            <w:vAlign w:val="center"/>
          </w:tcPr>
          <w:p w14:paraId="2A60FA18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Clear logo, correct color &amp; alignment</w:t>
            </w:r>
          </w:p>
        </w:tc>
        <w:tc>
          <w:tcPr>
            <w:tcW w:w="822" w:type="pct"/>
          </w:tcPr>
          <w:p w14:paraId="65672636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5519AB65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2DD26E6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9.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7CE3684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Moisture Resistance (if laminated)</w:t>
            </w:r>
          </w:p>
        </w:tc>
        <w:tc>
          <w:tcPr>
            <w:tcW w:w="2496" w:type="pct"/>
            <w:vAlign w:val="center"/>
          </w:tcPr>
          <w:p w14:paraId="3B241800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proofErr w:type="gramStart"/>
            <w:r>
              <w:rPr>
                <w:rFonts w:cs="Times New Roman"/>
                <w:sz w:val="20"/>
                <w:szCs w:val="18"/>
              </w:rPr>
              <w:t>Box</w:t>
            </w:r>
            <w:proofErr w:type="gramEnd"/>
            <w:r>
              <w:rPr>
                <w:rFonts w:cs="Times New Roman"/>
                <w:sz w:val="20"/>
                <w:szCs w:val="18"/>
              </w:rPr>
              <w:t xml:space="preserve"> should not absorb moisture or deform under normal humidity</w:t>
            </w:r>
          </w:p>
        </w:tc>
        <w:tc>
          <w:tcPr>
            <w:tcW w:w="822" w:type="pct"/>
          </w:tcPr>
          <w:p w14:paraId="72B9986E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  <w:tr w:rsidR="005679C2" w14:paraId="1B8A9272" w14:textId="77777777">
        <w:trPr>
          <w:gridAfter w:val="1"/>
          <w:wAfter w:w="11" w:type="pct"/>
          <w:trHeight w:val="907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54D1303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10.</w:t>
            </w:r>
          </w:p>
        </w:tc>
        <w:tc>
          <w:tcPr>
            <w:tcW w:w="1326" w:type="pct"/>
            <w:shd w:val="clear" w:color="auto" w:fill="F2DBDB" w:themeFill="accent2" w:themeFillTint="33"/>
            <w:vAlign w:val="center"/>
          </w:tcPr>
          <w:p w14:paraId="78335E6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Packaging Integrity</w:t>
            </w:r>
          </w:p>
        </w:tc>
        <w:tc>
          <w:tcPr>
            <w:tcW w:w="2496" w:type="pct"/>
            <w:vAlign w:val="center"/>
          </w:tcPr>
          <w:p w14:paraId="65B8BC7A" w14:textId="77777777" w:rsidR="005679C2" w:rsidRDefault="00D4243A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  <w:r>
              <w:rPr>
                <w:rFonts w:cs="Times New Roman"/>
                <w:sz w:val="20"/>
                <w:szCs w:val="18"/>
              </w:rPr>
              <w:t>Should remain intact after simulated transport handling</w:t>
            </w:r>
          </w:p>
        </w:tc>
        <w:tc>
          <w:tcPr>
            <w:tcW w:w="822" w:type="pct"/>
          </w:tcPr>
          <w:p w14:paraId="7B237D4B" w14:textId="77777777" w:rsidR="005679C2" w:rsidRDefault="005679C2">
            <w:pPr>
              <w:spacing w:after="0" w:line="240" w:lineRule="auto"/>
              <w:rPr>
                <w:rFonts w:cs="Times New Roman"/>
                <w:sz w:val="20"/>
                <w:szCs w:val="18"/>
              </w:rPr>
            </w:pPr>
          </w:p>
        </w:tc>
      </w:tr>
    </w:tbl>
    <w:p w14:paraId="2E20DDFB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FFD68" wp14:editId="356952C7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981075" cy="295275"/>
                <wp:effectExtent l="0" t="0" r="28575" b="28575"/>
                <wp:wrapNone/>
                <wp:docPr id="33398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51E70D3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77.25pt;z-index:251667456;mso-width-relative:page;mso-height-relative:page;" fillcolor="#FFFFFF [3201]" filled="t" stroked="t" coordsize="21600,21600" o:gfxdata="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tX/mnYAAAACwEAAA8AAAAAAAAAAQAgAAAAIgAAAGRycy9kb3ducmV2LnhtbFBLAQIUABQAAAAI&#10;AIdO4kDT2tKiXwIAAN8EAAAOAAAAAAAAAAEAIAAAACcBAABkcnMvZTJvRG9jLnhtbFBLBQYAAAAA&#10;BgAGAFkBAAD4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79DD5333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(Dropper) 35ul</w:t>
      </w:r>
    </w:p>
    <w:p w14:paraId="3DF0B35C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996786" wp14:editId="2C25413E">
                <wp:simplePos x="0" y="0"/>
                <wp:positionH relativeFrom="margin">
                  <wp:posOffset>2924175</wp:posOffset>
                </wp:positionH>
                <wp:positionV relativeFrom="paragraph">
                  <wp:posOffset>9525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49786050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B5455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4AE5CE4" wp14:editId="002E5DDD">
                                  <wp:extent cx="1295400" cy="123825"/>
                                  <wp:effectExtent l="0" t="0" r="0" b="9525"/>
                                  <wp:docPr id="1811911556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1911556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0.25pt;margin-top:0.75pt;height:27pt;width:262.5pt;mso-position-horizontal-relative:margin;mso-wrap-distance-left:9pt;mso-wrap-distance-right:9pt;z-index:-251637760;mso-width-relative:page;mso-height-relative:page;" fillcolor="#FFFFFF [3201]" filled="t" stroked="f" coordsize="21600,21600" wrapcoords="0 0 0 20400 21477 20400 21477 0 0 0" o:gfxdata="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VzTgNIAAAAIAQAADwAAAAAAAAABACAAAAAiAAAA&#10;ZHJzL2Rvd25yZXYueG1sUEsBAhQAFAAAAAgAh07iQFHVhxRGAgAAmAQAAA4AAAAAAAAAAQAgAAAA&#10;I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B730A1D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811911556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1911556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tbl>
      <w:tblPr>
        <w:tblStyle w:val="TableGrid"/>
        <w:tblW w:w="4905" w:type="pct"/>
        <w:tblLook w:val="04A0" w:firstRow="1" w:lastRow="0" w:firstColumn="1" w:lastColumn="0" w:noHBand="0" w:noVBand="1"/>
      </w:tblPr>
      <w:tblGrid>
        <w:gridCol w:w="810"/>
        <w:gridCol w:w="2978"/>
        <w:gridCol w:w="4678"/>
      </w:tblGrid>
      <w:tr w:rsidR="005679C2" w14:paraId="4B9DD810" w14:textId="77777777">
        <w:trPr>
          <w:trHeight w:val="500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61DADB5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Performance Test</w:t>
            </w:r>
          </w:p>
        </w:tc>
      </w:tr>
      <w:tr w:rsidR="005679C2" w14:paraId="27506C1C" w14:textId="77777777">
        <w:trPr>
          <w:trHeight w:val="50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0176B974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1759" w:type="pct"/>
            <w:shd w:val="clear" w:color="auto" w:fill="D9D9D9" w:themeFill="background1" w:themeFillShade="D9"/>
          </w:tcPr>
          <w:p w14:paraId="42B5503C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40D3F75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763" w:type="pct"/>
            <w:shd w:val="clear" w:color="auto" w:fill="D9D9D9" w:themeFill="background1" w:themeFillShade="D9"/>
            <w:vAlign w:val="center"/>
          </w:tcPr>
          <w:p w14:paraId="1EC5DA32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5679C2" w14:paraId="248BB449" w14:textId="77777777">
        <w:trPr>
          <w:trHeight w:val="71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53502DA3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45F39A4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Physical Appearance</w:t>
            </w:r>
          </w:p>
        </w:tc>
        <w:tc>
          <w:tcPr>
            <w:tcW w:w="2763" w:type="pct"/>
            <w:vAlign w:val="center"/>
          </w:tcPr>
          <w:p w14:paraId="2D72B4B8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foreign particles, molding defects, black spots, cracks, deformation.</w:t>
            </w:r>
          </w:p>
        </w:tc>
      </w:tr>
      <w:tr w:rsidR="005679C2" w14:paraId="76999D79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E902C43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1BFED4B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Dropper Functionality Test</w:t>
            </w:r>
          </w:p>
        </w:tc>
        <w:tc>
          <w:tcPr>
            <w:tcW w:w="2763" w:type="pct"/>
            <w:vAlign w:val="center"/>
          </w:tcPr>
          <w:p w14:paraId="1A334A2C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3CB13DB8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Test the number of drops per mL and uniformity of drops.</w:t>
            </w:r>
          </w:p>
        </w:tc>
      </w:tr>
      <w:tr w:rsidR="005679C2" w14:paraId="42381D99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E3B1ECB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3D194B0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Volume Test</w:t>
            </w:r>
          </w:p>
        </w:tc>
        <w:tc>
          <w:tcPr>
            <w:tcW w:w="2763" w:type="pct"/>
            <w:vAlign w:val="center"/>
          </w:tcPr>
          <w:p w14:paraId="0E6134ED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with water up to brim and measure actual capacity (e.g., 5 mL, 10 mL, etc.).</w:t>
            </w:r>
          </w:p>
        </w:tc>
      </w:tr>
      <w:tr w:rsidR="005679C2" w14:paraId="7A11ADAB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DD44494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5357E55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Dimensions Check</w:t>
            </w:r>
          </w:p>
        </w:tc>
        <w:tc>
          <w:tcPr>
            <w:tcW w:w="2763" w:type="pct"/>
            <w:vAlign w:val="center"/>
          </w:tcPr>
          <w:p w14:paraId="6E0612F2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Measure height, diameter, neck size, wall thickness (use Vernier caliper).</w:t>
            </w:r>
          </w:p>
        </w:tc>
      </w:tr>
      <w:tr w:rsidR="005679C2" w14:paraId="545E6AB6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3407EB9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2C4A2D9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Color</w:t>
            </w:r>
          </w:p>
        </w:tc>
        <w:tc>
          <w:tcPr>
            <w:tcW w:w="2763" w:type="pct"/>
            <w:vAlign w:val="center"/>
          </w:tcPr>
          <w:p w14:paraId="34C3BE0B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Transparent bottle body with white screw cap </w:t>
            </w:r>
          </w:p>
        </w:tc>
      </w:tr>
      <w:tr w:rsidR="005679C2" w14:paraId="500627BC" w14:textId="77777777">
        <w:trPr>
          <w:trHeight w:val="7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4530A33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6.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75F2E37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Bottle Size</w:t>
            </w:r>
          </w:p>
        </w:tc>
        <w:tc>
          <w:tcPr>
            <w:tcW w:w="2763" w:type="pct"/>
          </w:tcPr>
          <w:p w14:paraId="020D9F62" w14:textId="77777777" w:rsidR="005679C2" w:rsidRDefault="00D4243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21.8 mm * 66.7mm</w:t>
            </w:r>
          </w:p>
          <w:p w14:paraId="5FA820FB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5679C2" w14:paraId="16F04E22" w14:textId="77777777">
        <w:trPr>
          <w:trHeight w:val="683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72F2D05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7.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07DEC48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Drop Size</w:t>
            </w:r>
          </w:p>
        </w:tc>
        <w:tc>
          <w:tcPr>
            <w:tcW w:w="2763" w:type="pct"/>
          </w:tcPr>
          <w:p w14:paraId="0825385F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35µl drop size</w:t>
            </w:r>
          </w:p>
        </w:tc>
      </w:tr>
      <w:tr w:rsidR="005679C2" w14:paraId="5D1ADB81" w14:textId="77777777">
        <w:trPr>
          <w:trHeight w:val="62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BF23BF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8.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36F3C68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Total Capacity</w:t>
            </w:r>
          </w:p>
        </w:tc>
        <w:tc>
          <w:tcPr>
            <w:tcW w:w="2763" w:type="pct"/>
          </w:tcPr>
          <w:p w14:paraId="4114FC2B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 ml</w:t>
            </w:r>
          </w:p>
        </w:tc>
      </w:tr>
      <w:tr w:rsidR="005679C2" w14:paraId="0F9C1DF6" w14:textId="77777777">
        <w:trPr>
          <w:trHeight w:val="71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6A63D48E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9.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12DE2C9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Coordinate</w:t>
            </w:r>
          </w:p>
        </w:tc>
        <w:tc>
          <w:tcPr>
            <w:tcW w:w="2763" w:type="pct"/>
          </w:tcPr>
          <w:p w14:paraId="70628BDA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Complete overall coordination, </w:t>
            </w:r>
            <w:proofErr w:type="gramStart"/>
            <w:r>
              <w:rPr>
                <w:rFonts w:cs="Times New Roman"/>
                <w:sz w:val="24"/>
                <w:szCs w:val="24"/>
              </w:rPr>
              <w:t>flexible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and suitable tightness of cap</w:t>
            </w:r>
          </w:p>
        </w:tc>
      </w:tr>
      <w:tr w:rsidR="005679C2" w14:paraId="49FC8EB7" w14:textId="77777777">
        <w:trPr>
          <w:trHeight w:val="82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3363244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10.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01335AFC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  <w:p w14:paraId="2A3627D3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  <w:p w14:paraId="7AA29EEB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Heat Resistance test</w:t>
            </w:r>
          </w:p>
        </w:tc>
        <w:tc>
          <w:tcPr>
            <w:tcW w:w="2763" w:type="pct"/>
          </w:tcPr>
          <w:p w14:paraId="4BB79DD6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 plastic droppers were placed in thermal incubator under 50ºC temperature to check the heat resistance capacity; there shall be no damage or wrinkles due to heat effect on bottles.</w:t>
            </w:r>
          </w:p>
          <w:p w14:paraId="5E2EF1BB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</w:p>
        </w:tc>
      </w:tr>
      <w:tr w:rsidR="005679C2" w14:paraId="4D8130C1" w14:textId="77777777">
        <w:trPr>
          <w:trHeight w:val="82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8FBDF04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11.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71A782CD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4251F778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5D8FA05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Leak test</w:t>
            </w:r>
          </w:p>
          <w:p w14:paraId="6A062894" w14:textId="77777777" w:rsidR="005679C2" w:rsidRDefault="005679C2">
            <w:pPr>
              <w:spacing w:after="0" w:line="240" w:lineRule="auto"/>
              <w:rPr>
                <w:rFonts w:cs="Times New Roman"/>
                <w:sz w:val="24"/>
              </w:rPr>
            </w:pPr>
          </w:p>
        </w:tc>
        <w:tc>
          <w:tcPr>
            <w:tcW w:w="2763" w:type="pct"/>
          </w:tcPr>
          <w:p w14:paraId="094F97DA" w14:textId="77777777" w:rsidR="005679C2" w:rsidRDefault="00D4243A">
            <w:p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 buffer filled plastic dropper bottles were placed under high pressure and temperature; result reveal there is no leakage and volume reduction found.</w:t>
            </w:r>
          </w:p>
        </w:tc>
      </w:tr>
    </w:tbl>
    <w:p w14:paraId="70383C8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87797EF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4BEE4" wp14:editId="645C02B9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981075" cy="295275"/>
                <wp:effectExtent l="0" t="0" r="28575" b="28575"/>
                <wp:wrapNone/>
                <wp:docPr id="1965230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656B137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77.25pt;z-index:251688960;mso-width-relative:page;mso-height-relative:page;" fillcolor="#FFFFFF [3201]" filled="t" stroked="t" coordsize="21600,21600" o:gfxdata="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bV/5p2AAAAAsBAAAPAAAAAAAAAAEAIAAAACIAAABkcnMvZG93bnJldi54bWxQSwECFAAUAAAA&#10;CACHTuJADuSARWACAADhBAAADgAAAAAAAAABACAAAAAnAQAAZHJzL2Uyb0RvYy54bWxQSwUGAAAA&#10;AAYABgBZAQAA+Q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70BFEA20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(Dropper) 5ul</w:t>
      </w:r>
    </w:p>
    <w:p w14:paraId="5F0C73FB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8E16181" wp14:editId="396653BA">
                <wp:simplePos x="0" y="0"/>
                <wp:positionH relativeFrom="margin">
                  <wp:posOffset>2924175</wp:posOffset>
                </wp:positionH>
                <wp:positionV relativeFrom="paragraph">
                  <wp:posOffset>9525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7980307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C3961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DD3A242" wp14:editId="0B046F96">
                                  <wp:extent cx="1295400" cy="123825"/>
                                  <wp:effectExtent l="0" t="0" r="0" b="9525"/>
                                  <wp:docPr id="134393305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933057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30.25pt;margin-top:0.75pt;height:27pt;width:262.5pt;mso-position-horizontal-relative:margin;mso-wrap-distance-left:9pt;mso-wrap-distance-right:9pt;z-index:-251626496;mso-width-relative:page;mso-height-relative:page;" fillcolor="#FFFFFF [3201]" filled="t" stroked="f" coordsize="21600,21600" wrapcoords="0 0 0 20400 21477 20400 21477 0 0 0" o:gfxdata="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VzTgNIAAAAIAQAADwAAAAAAAAABACAAAAAiAAAA&#10;ZHJzL2Rvd25yZXYueG1sUEsBAhQAFAAAAAgAh07iQLDN9PJGAgAAlwQAAA4AAAAAAAAAAQAgAAAA&#10;I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D85AF69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34393305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933057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tbl>
      <w:tblPr>
        <w:tblStyle w:val="TableGrid"/>
        <w:tblW w:w="4905" w:type="pct"/>
        <w:tblLook w:val="04A0" w:firstRow="1" w:lastRow="0" w:firstColumn="1" w:lastColumn="0" w:noHBand="0" w:noVBand="1"/>
      </w:tblPr>
      <w:tblGrid>
        <w:gridCol w:w="810"/>
        <w:gridCol w:w="2978"/>
        <w:gridCol w:w="4678"/>
      </w:tblGrid>
      <w:tr w:rsidR="005679C2" w14:paraId="18446328" w14:textId="77777777">
        <w:trPr>
          <w:trHeight w:val="500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BCA3AF2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Performance Test</w:t>
            </w:r>
          </w:p>
        </w:tc>
      </w:tr>
      <w:tr w:rsidR="005679C2" w14:paraId="666407DE" w14:textId="77777777">
        <w:trPr>
          <w:trHeight w:val="50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29CB825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1759" w:type="pct"/>
            <w:shd w:val="clear" w:color="auto" w:fill="D9D9D9" w:themeFill="background1" w:themeFillShade="D9"/>
          </w:tcPr>
          <w:p w14:paraId="21512947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41A9475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763" w:type="pct"/>
            <w:shd w:val="clear" w:color="auto" w:fill="D9D9D9" w:themeFill="background1" w:themeFillShade="D9"/>
            <w:vAlign w:val="center"/>
          </w:tcPr>
          <w:p w14:paraId="1623619A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Specifications</w:t>
            </w:r>
          </w:p>
        </w:tc>
      </w:tr>
      <w:tr w:rsidR="005679C2" w14:paraId="0A2A11D9" w14:textId="77777777">
        <w:trPr>
          <w:trHeight w:val="71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268EAEF6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4ADAC8A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Physical Appearance</w:t>
            </w:r>
          </w:p>
        </w:tc>
        <w:tc>
          <w:tcPr>
            <w:tcW w:w="2763" w:type="pct"/>
            <w:vAlign w:val="center"/>
          </w:tcPr>
          <w:p w14:paraId="46501B09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foreign particles, molding defects, black spots, cracks, deformation.</w:t>
            </w:r>
          </w:p>
        </w:tc>
      </w:tr>
      <w:tr w:rsidR="005679C2" w14:paraId="0EB75B48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0AFB62B0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6905BDE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Dropper Functionality Test</w:t>
            </w:r>
          </w:p>
        </w:tc>
        <w:tc>
          <w:tcPr>
            <w:tcW w:w="2763" w:type="pct"/>
            <w:vAlign w:val="center"/>
          </w:tcPr>
          <w:p w14:paraId="1C52F0BB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34E9F70C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Test the number of drops per mL and uniformity of drops.</w:t>
            </w:r>
          </w:p>
        </w:tc>
      </w:tr>
      <w:tr w:rsidR="005679C2" w14:paraId="6863B82F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2B359D6B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42E4D78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Volume Test</w:t>
            </w:r>
          </w:p>
        </w:tc>
        <w:tc>
          <w:tcPr>
            <w:tcW w:w="2763" w:type="pct"/>
            <w:vAlign w:val="center"/>
          </w:tcPr>
          <w:p w14:paraId="602E3993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Fill with water up to brim and measure actual capacity (e.g., 5 mL, 10 mL, etc.).</w:t>
            </w:r>
          </w:p>
        </w:tc>
      </w:tr>
      <w:tr w:rsidR="005679C2" w14:paraId="5C720378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549DBF9C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42CCAA0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Dimensions Check</w:t>
            </w:r>
          </w:p>
        </w:tc>
        <w:tc>
          <w:tcPr>
            <w:tcW w:w="2763" w:type="pct"/>
            <w:vAlign w:val="center"/>
          </w:tcPr>
          <w:p w14:paraId="40A386AA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Measure height, diameter, neck size, wall thickness (use Vernier caliper).</w:t>
            </w:r>
          </w:p>
        </w:tc>
      </w:tr>
      <w:tr w:rsidR="005679C2" w14:paraId="756133D4" w14:textId="77777777">
        <w:trPr>
          <w:trHeight w:val="764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CFBF906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1759" w:type="pct"/>
            <w:shd w:val="clear" w:color="auto" w:fill="F2DBDB" w:themeFill="accent2" w:themeFillTint="33"/>
            <w:vAlign w:val="center"/>
          </w:tcPr>
          <w:p w14:paraId="098D1A4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Color</w:t>
            </w:r>
          </w:p>
        </w:tc>
        <w:tc>
          <w:tcPr>
            <w:tcW w:w="2763" w:type="pct"/>
            <w:vAlign w:val="center"/>
          </w:tcPr>
          <w:p w14:paraId="0535A0A9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Transparent bottle body with white screw cap </w:t>
            </w:r>
          </w:p>
        </w:tc>
      </w:tr>
      <w:tr w:rsidR="005679C2" w14:paraId="5BD23C78" w14:textId="77777777">
        <w:trPr>
          <w:trHeight w:val="7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2D0E545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6.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19C5442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Bottle Size</w:t>
            </w:r>
          </w:p>
        </w:tc>
        <w:tc>
          <w:tcPr>
            <w:tcW w:w="2763" w:type="pct"/>
          </w:tcPr>
          <w:p w14:paraId="3FD348E8" w14:textId="77777777" w:rsidR="005679C2" w:rsidRDefault="00D4243A">
            <w:pPr>
              <w:spacing w:after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21.8 mm * 66.7mm</w:t>
            </w:r>
          </w:p>
          <w:p w14:paraId="27A0B87C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5679C2" w14:paraId="2E1092BC" w14:textId="77777777">
        <w:trPr>
          <w:trHeight w:val="683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2B66B61D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7.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1E654D4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Drop Size</w:t>
            </w:r>
          </w:p>
        </w:tc>
        <w:tc>
          <w:tcPr>
            <w:tcW w:w="2763" w:type="pct"/>
          </w:tcPr>
          <w:p w14:paraId="2F5369DA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5µl drop size</w:t>
            </w:r>
          </w:p>
        </w:tc>
      </w:tr>
      <w:tr w:rsidR="005679C2" w14:paraId="00931B4B" w14:textId="77777777">
        <w:trPr>
          <w:trHeight w:val="62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4CD9F529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8.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609F0EF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Total Capacity</w:t>
            </w:r>
          </w:p>
        </w:tc>
        <w:tc>
          <w:tcPr>
            <w:tcW w:w="2763" w:type="pct"/>
          </w:tcPr>
          <w:p w14:paraId="510D26B7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ml</w:t>
            </w:r>
          </w:p>
        </w:tc>
      </w:tr>
      <w:tr w:rsidR="005679C2" w14:paraId="12FC5D1C" w14:textId="77777777">
        <w:trPr>
          <w:trHeight w:val="710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268AB36F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9.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3212831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Coordinate</w:t>
            </w:r>
          </w:p>
        </w:tc>
        <w:tc>
          <w:tcPr>
            <w:tcW w:w="2763" w:type="pct"/>
          </w:tcPr>
          <w:p w14:paraId="0B3BDF90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Complete overall coordination, </w:t>
            </w:r>
            <w:proofErr w:type="gramStart"/>
            <w:r>
              <w:rPr>
                <w:rFonts w:cs="Times New Roman"/>
                <w:sz w:val="24"/>
                <w:szCs w:val="24"/>
              </w:rPr>
              <w:t>flexible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and suitable tightness of cap</w:t>
            </w:r>
          </w:p>
        </w:tc>
      </w:tr>
      <w:tr w:rsidR="005679C2" w14:paraId="767FB95B" w14:textId="77777777">
        <w:trPr>
          <w:trHeight w:val="82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68CC96E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10.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121889BF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  <w:p w14:paraId="52691B29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</w:p>
          <w:p w14:paraId="2543C545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Heat Resistance test</w:t>
            </w:r>
          </w:p>
        </w:tc>
        <w:tc>
          <w:tcPr>
            <w:tcW w:w="2763" w:type="pct"/>
          </w:tcPr>
          <w:p w14:paraId="33F3A595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10 plastic droppers were placed in thermal incubator under 50ºC temperature to check the heat resistance capacity; there shall be no damage or wrinkles due to heat effect on bottles.</w:t>
            </w:r>
          </w:p>
          <w:p w14:paraId="252423D7" w14:textId="77777777" w:rsidR="005679C2" w:rsidRDefault="005679C2">
            <w:pPr>
              <w:spacing w:after="0" w:line="240" w:lineRule="auto"/>
              <w:jc w:val="both"/>
              <w:rPr>
                <w:rFonts w:cs="Times New Roman"/>
                <w:sz w:val="24"/>
              </w:rPr>
            </w:pPr>
          </w:p>
        </w:tc>
      </w:tr>
      <w:tr w:rsidR="005679C2" w14:paraId="507E5D10" w14:textId="77777777">
        <w:trPr>
          <w:trHeight w:val="82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CF6D87D" w14:textId="77777777" w:rsidR="005679C2" w:rsidRDefault="00D4243A">
            <w:pPr>
              <w:spacing w:after="0" w:line="240" w:lineRule="auto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11.</w:t>
            </w:r>
          </w:p>
        </w:tc>
        <w:tc>
          <w:tcPr>
            <w:tcW w:w="1759" w:type="pct"/>
            <w:shd w:val="clear" w:color="auto" w:fill="F2DBDB" w:themeFill="accent2" w:themeFillTint="33"/>
          </w:tcPr>
          <w:p w14:paraId="44DBF3C6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4523CDE5" w14:textId="77777777" w:rsidR="005679C2" w:rsidRDefault="005679C2">
            <w:pPr>
              <w:spacing w:after="0" w:line="240" w:lineRule="auto"/>
              <w:rPr>
                <w:rFonts w:cs="Times New Roman"/>
                <w:b/>
                <w:sz w:val="24"/>
              </w:rPr>
            </w:pPr>
          </w:p>
          <w:p w14:paraId="099E914D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Leak test</w:t>
            </w:r>
          </w:p>
          <w:p w14:paraId="2338F8E9" w14:textId="77777777" w:rsidR="005679C2" w:rsidRDefault="005679C2">
            <w:pPr>
              <w:spacing w:after="0" w:line="240" w:lineRule="auto"/>
              <w:rPr>
                <w:rFonts w:cs="Times New Roman"/>
                <w:sz w:val="24"/>
              </w:rPr>
            </w:pPr>
          </w:p>
        </w:tc>
        <w:tc>
          <w:tcPr>
            <w:tcW w:w="2763" w:type="pct"/>
          </w:tcPr>
          <w:p w14:paraId="5BB1D67D" w14:textId="77777777" w:rsidR="005679C2" w:rsidRDefault="00D4243A">
            <w:pPr>
              <w:spacing w:after="0"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5 buffer filled plastic dropper bottles were placed under high pressure and temperature; result reveal there is no leakage and volume reduction found.</w:t>
            </w:r>
          </w:p>
        </w:tc>
      </w:tr>
    </w:tbl>
    <w:p w14:paraId="1AC51EFC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74259CE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77BE669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6D373" wp14:editId="0C0AA431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981075" cy="295275"/>
                <wp:effectExtent l="0" t="0" r="28575" b="28575"/>
                <wp:wrapNone/>
                <wp:docPr id="1696822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513D8B6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77.25pt;z-index:251668480;mso-width-relative:page;mso-height-relative:page;" fillcolor="#FFFFFF [3201]" filled="t" stroked="t" coordsize="21600,21600" o:gfxdata="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tX/mnYAAAACwEAAA8AAAAAAAAAAQAgAAAAIgAAAGRycy9kb3ducmV2LnhtbFBLAQIUABQAAAAI&#10;AIdO4kBDZZOdXwIAAOAEAAAOAAAAAAAAAAEAIAAAACcBAABkcnMvZTJvRG9jLnhtbFBLBQYAAAAA&#10;BgAGAFkBAAD4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51FFA4F0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(Box Seal)</w:t>
      </w:r>
    </w:p>
    <w:p w14:paraId="17433B4A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09464401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49B53C" wp14:editId="19BA7293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38377930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51B54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439726A" wp14:editId="6AE71CE3">
                                  <wp:extent cx="1295400" cy="123825"/>
                                  <wp:effectExtent l="0" t="0" r="0" b="9525"/>
                                  <wp:docPr id="27806814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8068141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8pt;margin-top:0.75pt;height:27pt;width:262.5pt;mso-position-horizontal-relative:margin;mso-wrap-distance-left:9pt;mso-wrap-distance-right:9pt;z-index:-251636736;mso-width-relative:page;mso-height-relative:page;" fillcolor="#FFFFFF [3201]" filled="t" stroked="f" coordsize="21600,21600" wrapcoords="0 0 0 20400 21477 20400 21477 0 0 0" o:gfxdata="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2HN/K0wAAAAgBAAAPAAAAAAAAAAEAIAAAACIA&#10;AABkcnMvZG93bnJldi54bWxQSwECFAAUAAAACACHTuJAGyALB0cCAACXBAAADgAAAAAAAAABACAA&#10;AAAi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630D56B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27806814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8068141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67AB7DBA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W w:w="4955" w:type="pct"/>
        <w:tblLook w:val="04A0" w:firstRow="1" w:lastRow="0" w:firstColumn="1" w:lastColumn="0" w:noHBand="0" w:noVBand="1"/>
      </w:tblPr>
      <w:tblGrid>
        <w:gridCol w:w="986"/>
        <w:gridCol w:w="2519"/>
        <w:gridCol w:w="5047"/>
      </w:tblGrid>
      <w:tr w:rsidR="005679C2" w14:paraId="4C84B730" w14:textId="77777777">
        <w:trPr>
          <w:trHeight w:val="758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9033E95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Performance Test</w:t>
            </w:r>
          </w:p>
        </w:tc>
      </w:tr>
      <w:tr w:rsidR="005679C2" w14:paraId="1C1DEE94" w14:textId="77777777">
        <w:trPr>
          <w:trHeight w:val="758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1A749D35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1473" w:type="pct"/>
            <w:shd w:val="clear" w:color="auto" w:fill="D9D9D9" w:themeFill="background1" w:themeFillShade="D9"/>
          </w:tcPr>
          <w:p w14:paraId="06BFBBE5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0497F82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951" w:type="pct"/>
            <w:shd w:val="clear" w:color="auto" w:fill="D9D9D9" w:themeFill="background1" w:themeFillShade="D9"/>
            <w:vAlign w:val="center"/>
          </w:tcPr>
          <w:p w14:paraId="55183108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 Normal Ranges</w:t>
            </w:r>
          </w:p>
        </w:tc>
      </w:tr>
      <w:tr w:rsidR="005679C2" w14:paraId="4958CD36" w14:textId="77777777">
        <w:trPr>
          <w:trHeight w:val="620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4356621B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473" w:type="pct"/>
            <w:shd w:val="clear" w:color="auto" w:fill="F2DBDB" w:themeFill="accent2" w:themeFillTint="33"/>
            <w:vAlign w:val="center"/>
          </w:tcPr>
          <w:p w14:paraId="63FE847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Visual Inspection</w:t>
            </w:r>
          </w:p>
        </w:tc>
        <w:tc>
          <w:tcPr>
            <w:tcW w:w="2951" w:type="pct"/>
            <w:vAlign w:val="center"/>
          </w:tcPr>
          <w:p w14:paraId="362BCCB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4"/>
                <w:szCs w:val="24"/>
              </w:rPr>
              <w:t>No defects, or Damage</w:t>
            </w:r>
          </w:p>
        </w:tc>
      </w:tr>
      <w:tr w:rsidR="005679C2" w14:paraId="5B3A3F3E" w14:textId="77777777">
        <w:trPr>
          <w:trHeight w:val="746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6EC576D1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2.</w:t>
            </w:r>
          </w:p>
        </w:tc>
        <w:tc>
          <w:tcPr>
            <w:tcW w:w="1473" w:type="pct"/>
            <w:shd w:val="clear" w:color="auto" w:fill="F2DBDB" w:themeFill="accent2" w:themeFillTint="33"/>
            <w:vAlign w:val="center"/>
          </w:tcPr>
          <w:p w14:paraId="286C26D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Seal Strength</w:t>
            </w:r>
          </w:p>
        </w:tc>
        <w:tc>
          <w:tcPr>
            <w:tcW w:w="2951" w:type="pct"/>
            <w:vAlign w:val="center"/>
          </w:tcPr>
          <w:p w14:paraId="581AC3C5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</w:p>
          <w:tbl>
            <w:tblPr>
              <w:tblW w:w="881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</w:tblGrid>
            <w:tr w:rsidR="005679C2" w14:paraId="326684FE" w14:textId="77777777">
              <w:trPr>
                <w:trHeight w:val="473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14:paraId="15D54937" w14:textId="77777777" w:rsidR="005679C2" w:rsidRDefault="00D4243A">
                  <w:pPr>
                    <w:spacing w:after="0" w:line="240" w:lineRule="auto"/>
                    <w:jc w:val="center"/>
                    <w:rPr>
                      <w:rFonts w:cs="Times New Roman"/>
                      <w:sz w:val="36"/>
                      <w:szCs w:val="36"/>
                      <w:vertAlign w:val="superscript"/>
                    </w:rPr>
                  </w:pPr>
                  <w:r>
                    <w:rPr>
                      <w:rFonts w:cs="Times New Roman"/>
                      <w:sz w:val="36"/>
                      <w:szCs w:val="36"/>
                      <w:vertAlign w:val="superscript"/>
                    </w:rPr>
                    <w:t xml:space="preserve">≥1.5 </w:t>
                  </w:r>
                  <w:proofErr w:type="spellStart"/>
                  <w:r>
                    <w:rPr>
                      <w:rFonts w:cs="Times New Roman"/>
                      <w:sz w:val="36"/>
                      <w:szCs w:val="36"/>
                      <w:vertAlign w:val="superscript"/>
                    </w:rPr>
                    <w:t>kgf</w:t>
                  </w:r>
                  <w:proofErr w:type="spellEnd"/>
                </w:p>
              </w:tc>
            </w:tr>
          </w:tbl>
          <w:p w14:paraId="2208DF17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vanish/>
                <w:sz w:val="32"/>
                <w:szCs w:val="32"/>
                <w:vertAlign w:val="superscript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5679C2" w14:paraId="7CFCBB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632E87" w14:textId="77777777" w:rsidR="005679C2" w:rsidRDefault="005679C2">
                  <w:pPr>
                    <w:spacing w:after="0" w:line="240" w:lineRule="auto"/>
                    <w:jc w:val="center"/>
                    <w:rPr>
                      <w:rFonts w:cs="Times New Roman"/>
                      <w:sz w:val="32"/>
                      <w:szCs w:val="32"/>
                      <w:vertAlign w:val="superscript"/>
                    </w:rPr>
                  </w:pPr>
                </w:p>
              </w:tc>
            </w:tr>
          </w:tbl>
          <w:p w14:paraId="06A74CCE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</w:p>
        </w:tc>
      </w:tr>
      <w:tr w:rsidR="005679C2" w14:paraId="4F746F67" w14:textId="77777777">
        <w:trPr>
          <w:trHeight w:val="712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6499278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3.</w:t>
            </w:r>
          </w:p>
        </w:tc>
        <w:tc>
          <w:tcPr>
            <w:tcW w:w="1473" w:type="pct"/>
            <w:shd w:val="clear" w:color="auto" w:fill="F2DBDB" w:themeFill="accent2" w:themeFillTint="33"/>
          </w:tcPr>
          <w:p w14:paraId="628D74F9" w14:textId="77777777" w:rsidR="005679C2" w:rsidRDefault="00D4243A">
            <w:pPr>
              <w:tabs>
                <w:tab w:val="left" w:pos="804"/>
              </w:tabs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Printing </w:t>
            </w:r>
          </w:p>
        </w:tc>
        <w:tc>
          <w:tcPr>
            <w:tcW w:w="2951" w:type="pct"/>
          </w:tcPr>
          <w:p w14:paraId="67CD70F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 Mistake</w:t>
            </w:r>
          </w:p>
        </w:tc>
      </w:tr>
      <w:tr w:rsidR="005679C2" w14:paraId="18F5EA2D" w14:textId="77777777">
        <w:trPr>
          <w:trHeight w:val="712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40E2A5EC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4.</w:t>
            </w:r>
          </w:p>
        </w:tc>
        <w:tc>
          <w:tcPr>
            <w:tcW w:w="1473" w:type="pct"/>
            <w:shd w:val="clear" w:color="auto" w:fill="F2DBDB" w:themeFill="accent2" w:themeFillTint="33"/>
          </w:tcPr>
          <w:p w14:paraId="520430F7" w14:textId="77777777" w:rsidR="005679C2" w:rsidRDefault="005679C2">
            <w:pPr>
              <w:tabs>
                <w:tab w:val="left" w:pos="804"/>
              </w:tabs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tbl>
            <w:tblPr>
              <w:tblW w:w="1127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</w:tblGrid>
            <w:tr w:rsidR="005679C2" w14:paraId="3088430C" w14:textId="77777777">
              <w:trPr>
                <w:trHeight w:val="304"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14:paraId="05D75298" w14:textId="77777777" w:rsidR="005679C2" w:rsidRDefault="00D4243A">
                  <w:pPr>
                    <w:tabs>
                      <w:tab w:val="left" w:pos="804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</w:rPr>
                  </w:pPr>
                  <w:r>
                    <w:rPr>
                      <w:rFonts w:cs="Times New Roman"/>
                      <w:b/>
                      <w:sz w:val="24"/>
                    </w:rPr>
                    <w:t>Leak Test</w:t>
                  </w:r>
                </w:p>
              </w:tc>
            </w:tr>
          </w:tbl>
          <w:p w14:paraId="7680F52E" w14:textId="77777777" w:rsidR="005679C2" w:rsidRDefault="005679C2">
            <w:pPr>
              <w:tabs>
                <w:tab w:val="left" w:pos="804"/>
              </w:tabs>
              <w:spacing w:after="0" w:line="240" w:lineRule="auto"/>
              <w:jc w:val="center"/>
              <w:rPr>
                <w:rFonts w:cs="Times New Roman"/>
                <w:b/>
                <w:vanish/>
                <w:sz w:val="24"/>
              </w:rPr>
            </w:pPr>
          </w:p>
          <w:tbl>
            <w:tblPr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"/>
            </w:tblGrid>
            <w:tr w:rsidR="005679C2" w14:paraId="6CA8BE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C4ACD09" w14:textId="77777777" w:rsidR="005679C2" w:rsidRDefault="005679C2">
                  <w:pPr>
                    <w:tabs>
                      <w:tab w:val="left" w:pos="804"/>
                    </w:tabs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</w:rPr>
                  </w:pPr>
                </w:p>
              </w:tc>
            </w:tr>
          </w:tbl>
          <w:p w14:paraId="20A85FC6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</w:tc>
        <w:tc>
          <w:tcPr>
            <w:tcW w:w="2951" w:type="pct"/>
          </w:tcPr>
          <w:p w14:paraId="766EEFE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</w:rPr>
              <w:t>No leak</w:t>
            </w:r>
          </w:p>
        </w:tc>
      </w:tr>
      <w:tr w:rsidR="005679C2" w14:paraId="29779ADA" w14:textId="77777777">
        <w:trPr>
          <w:trHeight w:val="712"/>
        </w:trPr>
        <w:tc>
          <w:tcPr>
            <w:tcW w:w="576" w:type="pct"/>
            <w:shd w:val="clear" w:color="auto" w:fill="D9D9D9" w:themeFill="background1" w:themeFillShade="D9"/>
            <w:vAlign w:val="center"/>
          </w:tcPr>
          <w:p w14:paraId="2D258D0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5.</w:t>
            </w:r>
          </w:p>
        </w:tc>
        <w:tc>
          <w:tcPr>
            <w:tcW w:w="1473" w:type="pct"/>
            <w:shd w:val="clear" w:color="auto" w:fill="F2DBDB" w:themeFill="accent2" w:themeFillTint="33"/>
          </w:tcPr>
          <w:p w14:paraId="149F0BE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Dye Test</w:t>
            </w:r>
          </w:p>
        </w:tc>
        <w:tc>
          <w:tcPr>
            <w:tcW w:w="2951" w:type="pct"/>
          </w:tcPr>
          <w:p w14:paraId="34973FC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 dye leakage</w:t>
            </w:r>
          </w:p>
        </w:tc>
      </w:tr>
    </w:tbl>
    <w:p w14:paraId="6C7C6EF1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7CB8F3E8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E71FBE6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5D980B1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42AF3D9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pPr w:leftFromText="180" w:rightFromText="180" w:vertAnchor="page" w:horzAnchor="margin" w:tblpY="4411"/>
        <w:tblW w:w="5524" w:type="pct"/>
        <w:tblLook w:val="04A0" w:firstRow="1" w:lastRow="0" w:firstColumn="1" w:lastColumn="0" w:noHBand="0" w:noVBand="1"/>
      </w:tblPr>
      <w:tblGrid>
        <w:gridCol w:w="812"/>
        <w:gridCol w:w="3503"/>
        <w:gridCol w:w="5219"/>
      </w:tblGrid>
      <w:tr w:rsidR="005679C2" w14:paraId="632EA2BA" w14:textId="77777777">
        <w:trPr>
          <w:trHeight w:val="8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994BD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Sr. #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2BE663" w14:textId="77777777" w:rsidR="005679C2" w:rsidRDefault="005679C2">
            <w:pPr>
              <w:rPr>
                <w:sz w:val="24"/>
                <w:szCs w:val="24"/>
              </w:rPr>
            </w:pPr>
          </w:p>
          <w:p w14:paraId="0B3221A2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10A23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Specifications</w:t>
            </w:r>
          </w:p>
        </w:tc>
      </w:tr>
      <w:tr w:rsidR="005679C2" w14:paraId="137E374A" w14:textId="77777777">
        <w:trPr>
          <w:trHeight w:val="74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59463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2FBA5323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Appearance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2FE6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&amp; Smooth laminated with fine color quality.</w:t>
            </w:r>
          </w:p>
        </w:tc>
      </w:tr>
      <w:tr w:rsidR="005679C2" w14:paraId="0128D1A1" w14:textId="77777777">
        <w:trPr>
          <w:trHeight w:val="145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1BD637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02F5EF00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 &amp; specifications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7F95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Width: 63.5mm; Length: 63.5 mm; Weight: 0.592 g</w:t>
            </w:r>
          </w:p>
          <w:p w14:paraId="05D153E5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Thickness: 0.1 mm</w:t>
            </w:r>
          </w:p>
          <w:p w14:paraId="4A8C3DB9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Surface area: 80 Sq cm</w:t>
            </w:r>
            <w:r>
              <w:rPr>
                <w:sz w:val="24"/>
                <w:szCs w:val="24"/>
                <w:vertAlign w:val="superscript"/>
              </w:rPr>
              <w:t xml:space="preserve">  </w:t>
            </w:r>
          </w:p>
        </w:tc>
      </w:tr>
      <w:tr w:rsidR="005679C2" w14:paraId="1E4FF3D3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C4CA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69D02ECE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GSM</w:t>
            </w:r>
          </w:p>
          <w:p w14:paraId="72A08DBB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Grammage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2EE1" w14:textId="77777777" w:rsidR="005679C2" w:rsidRDefault="00D4243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733.5 g/m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 w14:paraId="48952F9A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1.47 g/cm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5679C2" w14:paraId="6AE446F5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A710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309B009B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Stickiness 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473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r test Box</w:t>
            </w:r>
          </w:p>
        </w:tc>
      </w:tr>
      <w:tr w:rsidR="005679C2" w14:paraId="1364F9B4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31446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9AD913B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 testing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4911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discoloration</w:t>
            </w:r>
          </w:p>
        </w:tc>
      </w:tr>
    </w:tbl>
    <w:p w14:paraId="23CC30C7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A3896" wp14:editId="08E99B67">
                <wp:simplePos x="0" y="0"/>
                <wp:positionH relativeFrom="column">
                  <wp:posOffset>-666750</wp:posOffset>
                </wp:positionH>
                <wp:positionV relativeFrom="paragraph">
                  <wp:posOffset>-28575</wp:posOffset>
                </wp:positionV>
                <wp:extent cx="1095375" cy="295275"/>
                <wp:effectExtent l="0" t="0" r="28575" b="28575"/>
                <wp:wrapNone/>
                <wp:docPr id="14861845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2D76D3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2.25pt;height:23.25pt;width:86.25pt;z-index:251691008;mso-width-relative:page;mso-height-relative:page;" fillcolor="#FFFFFF [3201]" filled="t" stroked="t" coordsize="21600,21600" o:gfxdata="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gWhc92AAAAAkBAAAPAAAAAAAAAAEAIAAAACIAAABkcnMvZG93bnJldi54bWxQSwECFAAUAAAA&#10;CACHTuJAN5Vgb2ACAADiBAAADgAAAAAAAAABACAAAAAnAQAAZHJzL2Uyb0RvYy54bWxQSwUGAAAA&#10;AAYABgBZAQAA+Q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3F4DAE67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1.9.1</w:t>
                      </w:r>
                    </w:p>
                  </w:txbxContent>
                </v:textbox>
              </v:shape>
            </w:pict>
          </mc:Fallback>
        </mc:AlternateContent>
      </w:r>
    </w:p>
    <w:p w14:paraId="6B781995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R-Test raw material (sticker) Box</w:t>
      </w:r>
    </w:p>
    <w:p w14:paraId="797A5A6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5EBAD49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4FB67C8" wp14:editId="3BC92153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04659121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5A1AC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F4C0E5A" wp14:editId="63CF5D19">
                                  <wp:extent cx="1295400" cy="123825"/>
                                  <wp:effectExtent l="0" t="0" r="0" b="9525"/>
                                  <wp:docPr id="440018465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018465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8pt;margin-top:0.75pt;height:27pt;width:262.5pt;mso-position-horizontal-relative:margin;mso-wrap-distance-left:9pt;mso-wrap-distance-right:9pt;z-index:-251624448;mso-width-relative:page;mso-height-relative:page;" fillcolor="#FFFFFF [3201]" filled="t" stroked="f" coordsize="21600,21600" wrapcoords="0 0 0 20400 21477 20400 21477 0 0 0" o:gfxdata="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Yc38rTAAAACAEAAA8AAAAAAAAAAQAgAAAAIgAA&#10;AGRycy9kb3ducmV2LnhtbFBLAQIUABQAAAAIAIdO4kCcmPYIRgIAAJgEAAAOAAAAAAAAAAEAIAAA&#10;ACI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8DA3F4E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440018465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018465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1D63B173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49B39C9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2047F8E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19E3285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D04DA2E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E32E396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03370" wp14:editId="3E9211B3">
                <wp:simplePos x="0" y="0"/>
                <wp:positionH relativeFrom="column">
                  <wp:posOffset>-628650</wp:posOffset>
                </wp:positionH>
                <wp:positionV relativeFrom="paragraph">
                  <wp:posOffset>-323850</wp:posOffset>
                </wp:positionV>
                <wp:extent cx="1095375" cy="295275"/>
                <wp:effectExtent l="0" t="0" r="28575" b="28575"/>
                <wp:wrapNone/>
                <wp:docPr id="1895773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5FD94CC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49.5pt;margin-top:-25.5pt;height:23.25pt;width:86.25pt;z-index:251694080;mso-width-relative:page;mso-height-relative:page;" fillcolor="#FFFFFF [3201]" filled="t" stroked="t" coordsize="21600,21600" o:gfxdata="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JlXXrXAAAACQEAAA8AAAAAAAAAAQAgAAAAIgAAAGRycy9kb3ducmV2LnhtbFBLAQIUABQAAAAI&#10;AIdO4kAQLUyBYAIAAOEEAAAOAAAAAAAAAAEAIAAAACYBAABkcnMvZTJvRG9jLnhtbFBLBQYAAAAA&#10;BgAGAFkBAAD4BQAAAAA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01393D6C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1.9.2</w:t>
                      </w:r>
                    </w:p>
                  </w:txbxContent>
                </v:textbox>
              </v:shape>
            </w:pict>
          </mc:Fallback>
        </mc:AlternateContent>
      </w:r>
    </w:p>
    <w:p w14:paraId="1151D945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lastRenderedPageBreak/>
        <w:t>R-Test raw material (sticker) Master Carton</w:t>
      </w:r>
    </w:p>
    <w:p w14:paraId="0C08F580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EBEE346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4BDDAD8" wp14:editId="028149A5">
                <wp:simplePos x="0" y="0"/>
                <wp:positionH relativeFrom="margin">
                  <wp:posOffset>2895600</wp:posOffset>
                </wp:positionH>
                <wp:positionV relativeFrom="paragraph">
                  <wp:posOffset>9525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90580883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A31FC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5337016" wp14:editId="415FB3F7">
                                  <wp:extent cx="1295400" cy="123825"/>
                                  <wp:effectExtent l="0" t="0" r="0" b="9525"/>
                                  <wp:docPr id="151766674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7666748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8pt;margin-top:0.75pt;height:27pt;width:262.5pt;mso-position-horizontal-relative:margin;mso-wrap-distance-left:9pt;mso-wrap-distance-right:9pt;z-index:-251623424;mso-width-relative:page;mso-height-relative:page;" fillcolor="#FFFFFF [3201]" filled="t" stroked="f" coordsize="21600,21600" wrapcoords="0 0 0 20400 21477 20400 21477 0 0 0" o:gfxdata="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Yc38rTAAAACAEAAA8AAAAAAAAAAQAgAAAAIgAA&#10;AGRycy9kb3ducmV2LnhtbFBLAQIUABQAAAAIAIdO4kAqaPilRgIAAJgEAAAOAAAAAAAAAAEAIAAA&#10;ACI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32D6B18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51766674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7666748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tbl>
      <w:tblPr>
        <w:tblStyle w:val="TableGrid"/>
        <w:tblpPr w:leftFromText="180" w:rightFromText="180" w:vertAnchor="page" w:horzAnchor="margin" w:tblpY="4411"/>
        <w:tblW w:w="5524" w:type="pct"/>
        <w:tblLook w:val="04A0" w:firstRow="1" w:lastRow="0" w:firstColumn="1" w:lastColumn="0" w:noHBand="0" w:noVBand="1"/>
      </w:tblPr>
      <w:tblGrid>
        <w:gridCol w:w="812"/>
        <w:gridCol w:w="3503"/>
        <w:gridCol w:w="5219"/>
      </w:tblGrid>
      <w:tr w:rsidR="005679C2" w14:paraId="5448BA13" w14:textId="77777777">
        <w:trPr>
          <w:trHeight w:val="8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21E1FA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#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E6FCBB" w14:textId="77777777" w:rsidR="005679C2" w:rsidRDefault="005679C2">
            <w:pPr>
              <w:rPr>
                <w:sz w:val="24"/>
                <w:szCs w:val="24"/>
              </w:rPr>
            </w:pPr>
          </w:p>
          <w:p w14:paraId="5A7A3B4B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19047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Specifications</w:t>
            </w:r>
          </w:p>
        </w:tc>
      </w:tr>
      <w:tr w:rsidR="005679C2" w14:paraId="2DC4CAB9" w14:textId="77777777">
        <w:trPr>
          <w:trHeight w:val="74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7534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6AE2A59B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Physical Appearance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0AD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 &amp; Smooth laminated with fine color quality.</w:t>
            </w:r>
          </w:p>
        </w:tc>
      </w:tr>
      <w:tr w:rsidR="005679C2" w14:paraId="653103CC" w14:textId="77777777">
        <w:trPr>
          <w:trHeight w:val="1457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A1F545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14:paraId="6D4B3EA4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Dimensions &amp; specifications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0D0A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Width: 100 mm; Length: 100 </w:t>
            </w:r>
            <w:proofErr w:type="gramStart"/>
            <w:r>
              <w:rPr>
                <w:sz w:val="24"/>
                <w:szCs w:val="24"/>
              </w:rPr>
              <w:t>mm;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28943564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0.592 g</w:t>
            </w:r>
          </w:p>
          <w:p w14:paraId="58D10170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Thickness: 0.1 mm</w:t>
            </w:r>
            <w:r>
              <w:rPr>
                <w:sz w:val="24"/>
                <w:szCs w:val="24"/>
                <w:vertAlign w:val="superscript"/>
              </w:rPr>
              <w:t xml:space="preserve">  </w:t>
            </w:r>
          </w:p>
        </w:tc>
      </w:tr>
      <w:tr w:rsidR="005679C2" w14:paraId="1AE68EA8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6B885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4C5A6CA3" w14:textId="77777777" w:rsidR="005679C2" w:rsidRDefault="00D4243A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GSM</w:t>
            </w:r>
          </w:p>
          <w:p w14:paraId="44068CCB" w14:textId="77777777" w:rsidR="005679C2" w:rsidRDefault="00D4243A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Grammage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30F2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r>
              <w:rPr>
                <w:sz w:val="24"/>
                <w:szCs w:val="24"/>
              </w:rPr>
              <w:t>59.2 g/m²</w:t>
            </w:r>
          </w:p>
        </w:tc>
      </w:tr>
      <w:tr w:rsidR="005679C2" w14:paraId="59C0C8B1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FB753C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5ECD4D18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Surface Area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8ACF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 m² (or 100 cm × 100 cm = 10000 mm²)</w:t>
            </w:r>
          </w:p>
        </w:tc>
      </w:tr>
      <w:tr w:rsidR="005679C2" w14:paraId="2C188861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E00F8F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55C1B1F2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Stickiness 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7852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r test Box</w:t>
            </w:r>
          </w:p>
        </w:tc>
      </w:tr>
      <w:tr w:rsidR="005679C2" w14:paraId="7954D02D" w14:textId="77777777">
        <w:trPr>
          <w:trHeight w:val="85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4B99F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35C1E513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Color testing</w:t>
            </w:r>
          </w:p>
        </w:tc>
        <w:tc>
          <w:tcPr>
            <w:tcW w:w="2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DB59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discoloration</w:t>
            </w:r>
          </w:p>
        </w:tc>
      </w:tr>
    </w:tbl>
    <w:p w14:paraId="45C34F4D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70C607AC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7821555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1D47846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F16E4C7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2E2C2" wp14:editId="64F1FF93">
                <wp:simplePos x="0" y="0"/>
                <wp:positionH relativeFrom="column">
                  <wp:posOffset>-666750</wp:posOffset>
                </wp:positionH>
                <wp:positionV relativeFrom="paragraph">
                  <wp:posOffset>-28575</wp:posOffset>
                </wp:positionV>
                <wp:extent cx="1038225" cy="295275"/>
                <wp:effectExtent l="0" t="0" r="28575" b="28575"/>
                <wp:wrapNone/>
                <wp:docPr id="20039663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502F082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2.25pt;height:23.25pt;width:81.75pt;z-index:251669504;mso-width-relative:page;mso-height-relative:page;" fillcolor="#FFFFFF [3201]" filled="t" stroked="t" coordsize="21600,21600" o:gfxdata="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3KrmR1wAAAAkBAAAPAAAAAAAAAAEAIAAAACIAAABkcnMvZG93bnJldi54bWxQSwECFAAUAAAA&#10;CACHTuJAuS7ecGECAADiBAAADgAAAAAAAAABACAAAAAmAQAAZHJzL2Uyb0RvYy54bWxQSwUGAAAA&#10;AAYABgBZAQAA+Q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7A5ED5B4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1.10</w:t>
                      </w:r>
                    </w:p>
                  </w:txbxContent>
                </v:textbox>
              </v:shape>
            </w:pict>
          </mc:Fallback>
        </mc:AlternateContent>
      </w:r>
    </w:p>
    <w:p w14:paraId="6C538DD7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</w:rPr>
        <w:t>R-Test raw material (Sterile Swab)</w:t>
      </w:r>
    </w:p>
    <w:p w14:paraId="5C75725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20B0F3A3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E685BE" wp14:editId="50A58D9C">
                <wp:simplePos x="0" y="0"/>
                <wp:positionH relativeFrom="margin">
                  <wp:posOffset>2914650</wp:posOffset>
                </wp:positionH>
                <wp:positionV relativeFrom="paragraph">
                  <wp:posOffset>8890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91710090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5F86B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F87D882" wp14:editId="6989BB88">
                                  <wp:extent cx="1295400" cy="123825"/>
                                  <wp:effectExtent l="0" t="0" r="0" b="9525"/>
                                  <wp:docPr id="413173126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3173126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9.5pt;margin-top:0.7pt;height:27pt;width:262.5pt;mso-position-horizontal-relative:margin;mso-wrap-distance-left:9pt;mso-wrap-distance-right:9pt;z-index:-251635712;mso-width-relative:page;mso-height-relative:page;" fillcolor="#FFFFFF [3201]" filled="t" stroked="f" coordsize="21600,21600" wrapcoords="0 0 0 20400 21477 20400 21477 0 0 0" o:gfxdata="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0tx9PTAAAACAEAAA8AAAAAAAAAAQAgAAAAIgAAAGRy&#10;cy9kb3ducmV2LnhtbFBLAQIUABQAAAAIAIdO4kDDkUHqQwIAAJg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9EECC2B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413173126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3173126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5"/>
        <w:gridCol w:w="3031"/>
        <w:gridCol w:w="4774"/>
      </w:tblGrid>
      <w:tr w:rsidR="005679C2" w14:paraId="198DF6E0" w14:textId="77777777">
        <w:trPr>
          <w:trHeight w:val="1172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F7F813E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Performance Test</w:t>
            </w:r>
          </w:p>
        </w:tc>
      </w:tr>
      <w:tr w:rsidR="005679C2" w14:paraId="2F635718" w14:textId="77777777">
        <w:trPr>
          <w:trHeight w:val="1172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644B08F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Sr. #</w:t>
            </w:r>
          </w:p>
        </w:tc>
        <w:tc>
          <w:tcPr>
            <w:tcW w:w="1756" w:type="pct"/>
            <w:shd w:val="clear" w:color="auto" w:fill="D9D9D9" w:themeFill="background1" w:themeFillShade="D9"/>
          </w:tcPr>
          <w:p w14:paraId="44365F33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4"/>
              </w:rPr>
            </w:pPr>
          </w:p>
          <w:p w14:paraId="74EF0E1A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Parameters</w:t>
            </w:r>
          </w:p>
        </w:tc>
        <w:tc>
          <w:tcPr>
            <w:tcW w:w="2764" w:type="pct"/>
            <w:shd w:val="clear" w:color="auto" w:fill="D9D9D9" w:themeFill="background1" w:themeFillShade="D9"/>
            <w:vAlign w:val="center"/>
          </w:tcPr>
          <w:p w14:paraId="11FCEED7" w14:textId="77777777" w:rsidR="005679C2" w:rsidRDefault="00D4243A">
            <w:pPr>
              <w:spacing w:before="240"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 xml:space="preserve"> Normal Ranges</w:t>
            </w:r>
          </w:p>
        </w:tc>
      </w:tr>
      <w:tr w:rsidR="005679C2" w14:paraId="21E424AF" w14:textId="77777777">
        <w:trPr>
          <w:trHeight w:val="958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110F4E9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756" w:type="pct"/>
            <w:shd w:val="clear" w:color="auto" w:fill="F2DBDB" w:themeFill="accent2" w:themeFillTint="33"/>
            <w:vAlign w:val="center"/>
          </w:tcPr>
          <w:p w14:paraId="5290432B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Visual Inspection            </w:t>
            </w:r>
          </w:p>
        </w:tc>
        <w:tc>
          <w:tcPr>
            <w:tcW w:w="2764" w:type="pct"/>
            <w:vAlign w:val="center"/>
          </w:tcPr>
          <w:p w14:paraId="036DAF21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color w:val="000000" w:themeColor="text1"/>
                <w:sz w:val="24"/>
                <w:szCs w:val="24"/>
              </w:rPr>
              <w:t>No defects, or Damage</w:t>
            </w:r>
          </w:p>
        </w:tc>
      </w:tr>
      <w:tr w:rsidR="005679C2" w14:paraId="3AE02F70" w14:textId="77777777">
        <w:trPr>
          <w:trHeight w:val="1153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4860210B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 2.</w:t>
            </w:r>
          </w:p>
        </w:tc>
        <w:tc>
          <w:tcPr>
            <w:tcW w:w="1756" w:type="pct"/>
            <w:shd w:val="clear" w:color="auto" w:fill="F2DBDB" w:themeFill="accent2" w:themeFillTint="33"/>
            <w:vAlign w:val="center"/>
          </w:tcPr>
          <w:p w14:paraId="2AE08A2D" w14:textId="77777777" w:rsidR="005679C2" w:rsidRDefault="00D4243A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Swab shaft and tip</w:t>
            </w:r>
          </w:p>
        </w:tc>
        <w:tc>
          <w:tcPr>
            <w:tcW w:w="2764" w:type="pct"/>
            <w:vAlign w:val="center"/>
          </w:tcPr>
          <w:p w14:paraId="0321986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36"/>
                <w:szCs w:val="36"/>
                <w:vertAlign w:val="subscript"/>
              </w:rPr>
            </w:pPr>
            <w:r>
              <w:rPr>
                <w:rFonts w:cs="Times New Roman"/>
                <w:sz w:val="36"/>
                <w:szCs w:val="36"/>
                <w:vertAlign w:val="superscript"/>
              </w:rPr>
              <w:t>clean, smooth, and free from fibers/debris.</w:t>
            </w:r>
          </w:p>
        </w:tc>
      </w:tr>
      <w:tr w:rsidR="005679C2" w14:paraId="7739B111" w14:textId="77777777">
        <w:trPr>
          <w:trHeight w:val="11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45889FE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3.</w:t>
            </w:r>
          </w:p>
        </w:tc>
        <w:tc>
          <w:tcPr>
            <w:tcW w:w="1756" w:type="pct"/>
            <w:shd w:val="clear" w:color="auto" w:fill="F2DBDB" w:themeFill="accent2" w:themeFillTint="33"/>
          </w:tcPr>
          <w:p w14:paraId="256A2A18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Packaging</w:t>
            </w:r>
          </w:p>
        </w:tc>
        <w:tc>
          <w:tcPr>
            <w:tcW w:w="2764" w:type="pct"/>
          </w:tcPr>
          <w:p w14:paraId="74DDACC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Intact, properly sealed, and labeled</w:t>
            </w:r>
          </w:p>
        </w:tc>
      </w:tr>
      <w:tr w:rsidR="005679C2" w14:paraId="72BDDD4A" w14:textId="77777777">
        <w:trPr>
          <w:trHeight w:val="11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B4ADFAB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4.</w:t>
            </w:r>
          </w:p>
        </w:tc>
        <w:tc>
          <w:tcPr>
            <w:tcW w:w="1756" w:type="pct"/>
            <w:shd w:val="clear" w:color="auto" w:fill="F2DBDB" w:themeFill="accent2" w:themeFillTint="33"/>
          </w:tcPr>
          <w:p w14:paraId="0273A520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  Sterility Test                   </w:t>
            </w:r>
          </w:p>
        </w:tc>
        <w:tc>
          <w:tcPr>
            <w:tcW w:w="2764" w:type="pct"/>
          </w:tcPr>
          <w:p w14:paraId="299275C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 growth</w:t>
            </w:r>
          </w:p>
        </w:tc>
      </w:tr>
      <w:tr w:rsidR="005679C2" w14:paraId="22CFC016" w14:textId="77777777">
        <w:trPr>
          <w:trHeight w:val="11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8DF49FA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5.</w:t>
            </w:r>
          </w:p>
        </w:tc>
        <w:tc>
          <w:tcPr>
            <w:tcW w:w="1756" w:type="pct"/>
            <w:shd w:val="clear" w:color="auto" w:fill="F2DBDB" w:themeFill="accent2" w:themeFillTint="33"/>
          </w:tcPr>
          <w:p w14:paraId="292603D1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 Absorption Capacity          </w:t>
            </w:r>
          </w:p>
        </w:tc>
        <w:tc>
          <w:tcPr>
            <w:tcW w:w="2764" w:type="pct"/>
          </w:tcPr>
          <w:p w14:paraId="326D367A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</w:rPr>
              <w:t>100–200 µL</w:t>
            </w:r>
          </w:p>
        </w:tc>
      </w:tr>
      <w:tr w:rsidR="005679C2" w14:paraId="0D3FD7CE" w14:textId="77777777">
        <w:trPr>
          <w:trHeight w:val="1101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708D6B3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6.</w:t>
            </w:r>
          </w:p>
        </w:tc>
        <w:tc>
          <w:tcPr>
            <w:tcW w:w="1756" w:type="pct"/>
            <w:shd w:val="clear" w:color="auto" w:fill="F2DBDB" w:themeFill="accent2" w:themeFillTint="33"/>
          </w:tcPr>
          <w:p w14:paraId="4921482D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Break Strength</w:t>
            </w:r>
          </w:p>
        </w:tc>
        <w:tc>
          <w:tcPr>
            <w:tcW w:w="2764" w:type="pct"/>
          </w:tcPr>
          <w:p w14:paraId="1CDAB43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Breaks cleanly at breakpoint</w:t>
            </w:r>
          </w:p>
        </w:tc>
      </w:tr>
      <w:tr w:rsidR="005679C2" w14:paraId="49B95069" w14:textId="77777777">
        <w:trPr>
          <w:trHeight w:val="1142"/>
        </w:trPr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6546B40E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7.</w:t>
            </w:r>
          </w:p>
        </w:tc>
        <w:tc>
          <w:tcPr>
            <w:tcW w:w="1756" w:type="pct"/>
            <w:shd w:val="clear" w:color="auto" w:fill="F2DBDB" w:themeFill="accent2" w:themeFillTint="33"/>
          </w:tcPr>
          <w:p w14:paraId="64765C18" w14:textId="77777777" w:rsidR="005679C2" w:rsidRDefault="00D4243A">
            <w:pPr>
              <w:spacing w:after="0"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Edges</w:t>
            </w:r>
          </w:p>
        </w:tc>
        <w:tc>
          <w:tcPr>
            <w:tcW w:w="2764" w:type="pct"/>
          </w:tcPr>
          <w:p w14:paraId="2BB7EAD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 sharp edges or splinters after breaking.</w:t>
            </w:r>
          </w:p>
        </w:tc>
      </w:tr>
    </w:tbl>
    <w:p w14:paraId="654EB438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764ADA6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66D5D" wp14:editId="150E84DF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1038225" cy="295275"/>
                <wp:effectExtent l="0" t="0" r="28575" b="28575"/>
                <wp:wrapNone/>
                <wp:docPr id="14648625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B2DEDEE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81.75pt;z-index:251670528;mso-width-relative:page;mso-height-relative:page;" fillcolor="#FFFFFF [3201]" filled="t" stroked="t" coordsize="21600,21600" o:gfxdata="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22ZNtgAAAALAQAADwAAAAAAAAABACAAAAAiAAAAZHJzL2Rvd25yZXYueG1sUEsBAhQAFAAA&#10;AAgAh07iQBn3479hAgAA4gQAAA4AAAAAAAAAAQAgAAAAJwEAAGRycy9lMm9Eb2MueG1sUEsFBgAA&#10;AAAGAAYAWQEAAPoFAAAAAA=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1F93BC60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(Master Carton)</w:t>
      </w:r>
    </w:p>
    <w:p w14:paraId="0C6682F6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3BAE00C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90C0AB1" wp14:editId="0E032489">
                <wp:simplePos x="0" y="0"/>
                <wp:positionH relativeFrom="margin">
                  <wp:posOffset>2867025</wp:posOffset>
                </wp:positionH>
                <wp:positionV relativeFrom="paragraph">
                  <wp:posOffset>124460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12746149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B4AAB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3EC351C" wp14:editId="77BE51CE">
                                  <wp:extent cx="1295400" cy="123825"/>
                                  <wp:effectExtent l="0" t="0" r="0" b="9525"/>
                                  <wp:docPr id="65283886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2838863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5.75pt;margin-top:9.8pt;height:27pt;width:262.5pt;mso-position-horizontal-relative:margin;mso-wrap-distance-left:9pt;mso-wrap-distance-right:9pt;z-index:-251634688;mso-width-relative:page;mso-height-relative:page;" fillcolor="#FFFFFF [3201]" filled="t" stroked="f" coordsize="21600,21600" wrapcoords="0 0 0 20400 21477 20400 21477 0 0 0" o:gfxdata="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t9DptUAAAAJAQAADwAAAAAAAAABACAAAAAi&#10;AAAAZHJzL2Rvd25yZXYueG1sUEsBAhQAFAAAAAgAh07iQHHSTjlGAgAAmA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8E570BF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65283886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2838863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43320D8B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W w:w="5150" w:type="pct"/>
        <w:tblLook w:val="04A0" w:firstRow="1" w:lastRow="0" w:firstColumn="1" w:lastColumn="0" w:noHBand="0" w:noVBand="1"/>
      </w:tblPr>
      <w:tblGrid>
        <w:gridCol w:w="852"/>
        <w:gridCol w:w="3822"/>
        <w:gridCol w:w="4215"/>
      </w:tblGrid>
      <w:tr w:rsidR="005679C2" w14:paraId="5CB09B33" w14:textId="77777777">
        <w:trPr>
          <w:trHeight w:val="780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23E5786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Performance Test</w:t>
            </w:r>
          </w:p>
        </w:tc>
      </w:tr>
      <w:tr w:rsidR="005679C2" w14:paraId="30A24A35" w14:textId="77777777">
        <w:trPr>
          <w:trHeight w:val="780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7E3EE68A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Sr. #</w:t>
            </w:r>
          </w:p>
        </w:tc>
        <w:tc>
          <w:tcPr>
            <w:tcW w:w="2150" w:type="pct"/>
            <w:shd w:val="clear" w:color="auto" w:fill="D9D9D9" w:themeFill="background1" w:themeFillShade="D9"/>
            <w:vAlign w:val="center"/>
          </w:tcPr>
          <w:p w14:paraId="4E1F355E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</w:p>
          <w:p w14:paraId="1E4F2D1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Parameters</w:t>
            </w:r>
          </w:p>
        </w:tc>
        <w:tc>
          <w:tcPr>
            <w:tcW w:w="2370" w:type="pct"/>
            <w:shd w:val="clear" w:color="auto" w:fill="D9D9D9" w:themeFill="background1" w:themeFillShade="D9"/>
            <w:vAlign w:val="center"/>
          </w:tcPr>
          <w:p w14:paraId="5E81B24E" w14:textId="77777777" w:rsidR="005679C2" w:rsidRDefault="00D4243A">
            <w:pPr>
              <w:spacing w:before="240" w:after="160" w:line="259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Specifications</w:t>
            </w:r>
          </w:p>
        </w:tc>
      </w:tr>
      <w:tr w:rsidR="005679C2" w14:paraId="089658ED" w14:textId="77777777">
        <w:trPr>
          <w:trHeight w:val="809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5D058DF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1. 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39255910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Physical Appearance</w:t>
            </w:r>
          </w:p>
        </w:tc>
        <w:tc>
          <w:tcPr>
            <w:tcW w:w="2370" w:type="pct"/>
            <w:vAlign w:val="center"/>
          </w:tcPr>
          <w:p w14:paraId="68D6841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 &amp; Smooth / No damage</w:t>
            </w:r>
          </w:p>
        </w:tc>
      </w:tr>
      <w:tr w:rsidR="005679C2" w14:paraId="71687549" w14:textId="77777777">
        <w:trPr>
          <w:trHeight w:val="809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0ADE252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07445E0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Ply/ Thickness</w:t>
            </w:r>
          </w:p>
        </w:tc>
        <w:tc>
          <w:tcPr>
            <w:tcW w:w="2370" w:type="pct"/>
            <w:vAlign w:val="center"/>
          </w:tcPr>
          <w:p w14:paraId="64D8EF7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6.3mm</w:t>
            </w:r>
          </w:p>
        </w:tc>
      </w:tr>
      <w:tr w:rsidR="005679C2" w14:paraId="4AECA3AE" w14:textId="77777777">
        <w:trPr>
          <w:trHeight w:val="1115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4F685A6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 xml:space="preserve"> 3.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7161A01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Dimensions &amp; specifications</w:t>
            </w:r>
          </w:p>
        </w:tc>
        <w:tc>
          <w:tcPr>
            <w:tcW w:w="2370" w:type="pct"/>
            <w:vAlign w:val="center"/>
          </w:tcPr>
          <w:p w14:paraId="4947C822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Length: 46cm</w:t>
            </w:r>
          </w:p>
          <w:p w14:paraId="61D58D4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Width: 40 Cm</w:t>
            </w:r>
          </w:p>
          <w:p w14:paraId="589AB1B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>Height: 45 Cm</w:t>
            </w:r>
          </w:p>
          <w:p w14:paraId="41A0A527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Weight: 1.40 kg</w:t>
            </w:r>
          </w:p>
        </w:tc>
      </w:tr>
      <w:tr w:rsidR="005679C2" w14:paraId="4E088364" w14:textId="77777777">
        <w:trPr>
          <w:trHeight w:val="658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7350343B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 xml:space="preserve"> 4.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66F0BC75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Quality of Cotton</w:t>
            </w:r>
          </w:p>
        </w:tc>
        <w:tc>
          <w:tcPr>
            <w:tcW w:w="2370" w:type="pct"/>
            <w:vAlign w:val="center"/>
          </w:tcPr>
          <w:p w14:paraId="3C7ACC9D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Corrugated, strong, moisture-resistant</w:t>
            </w:r>
          </w:p>
        </w:tc>
      </w:tr>
      <w:tr w:rsidR="005679C2" w14:paraId="0C2992AE" w14:textId="77777777">
        <w:trPr>
          <w:trHeight w:val="834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37A583C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5.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63BDF53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Water Resistance Sustainability</w:t>
            </w:r>
          </w:p>
        </w:tc>
        <w:tc>
          <w:tcPr>
            <w:tcW w:w="2370" w:type="pct"/>
            <w:vAlign w:val="center"/>
          </w:tcPr>
          <w:p w14:paraId="0975ED9F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No delamination or swelling 60 sec soaks</w:t>
            </w:r>
          </w:p>
        </w:tc>
      </w:tr>
      <w:tr w:rsidR="005679C2" w14:paraId="7C3065B5" w14:textId="77777777">
        <w:trPr>
          <w:trHeight w:val="834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31ECCD3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6.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648A878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Surface Area</w:t>
            </w:r>
          </w:p>
        </w:tc>
        <w:tc>
          <w:tcPr>
            <w:tcW w:w="2370" w:type="pct"/>
            <w:vAlign w:val="center"/>
          </w:tcPr>
          <w:p w14:paraId="317F501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1.21 m²</w:t>
            </w:r>
          </w:p>
        </w:tc>
      </w:tr>
      <w:tr w:rsidR="005679C2" w14:paraId="0038F347" w14:textId="77777777">
        <w:trPr>
          <w:trHeight w:val="834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67BACB69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 xml:space="preserve"> 7.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041A625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Grammage</w:t>
            </w:r>
          </w:p>
        </w:tc>
        <w:tc>
          <w:tcPr>
            <w:tcW w:w="2370" w:type="pct"/>
            <w:vAlign w:val="center"/>
          </w:tcPr>
          <w:p w14:paraId="033AC234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1157.02 g/m²</w:t>
            </w:r>
          </w:p>
        </w:tc>
      </w:tr>
      <w:tr w:rsidR="005679C2" w14:paraId="390D2B36" w14:textId="77777777">
        <w:trPr>
          <w:trHeight w:val="793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23D9889E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8.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6B5AEB1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Fiber Integrity</w:t>
            </w:r>
          </w:p>
        </w:tc>
        <w:tc>
          <w:tcPr>
            <w:tcW w:w="2370" w:type="pct"/>
            <w:vAlign w:val="center"/>
          </w:tcPr>
          <w:p w14:paraId="19FA7953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Should not disintegrate under light mechanical stress</w:t>
            </w:r>
          </w:p>
        </w:tc>
      </w:tr>
      <w:tr w:rsidR="005679C2" w14:paraId="0E10CEDB" w14:textId="77777777">
        <w:trPr>
          <w:trHeight w:val="793"/>
        </w:trPr>
        <w:tc>
          <w:tcPr>
            <w:tcW w:w="479" w:type="pct"/>
            <w:shd w:val="clear" w:color="auto" w:fill="D9D9D9" w:themeFill="background1" w:themeFillShade="D9"/>
            <w:vAlign w:val="center"/>
          </w:tcPr>
          <w:p w14:paraId="493F8A16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 xml:space="preserve">  9.</w:t>
            </w:r>
          </w:p>
        </w:tc>
        <w:tc>
          <w:tcPr>
            <w:tcW w:w="2150" w:type="pct"/>
            <w:shd w:val="clear" w:color="auto" w:fill="F2DBDB" w:themeFill="accent2" w:themeFillTint="33"/>
            <w:vAlign w:val="center"/>
          </w:tcPr>
          <w:p w14:paraId="25A1552C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b/>
                <w:sz w:val="20"/>
                <w:szCs w:val="18"/>
              </w:rPr>
            </w:pPr>
            <w:r>
              <w:rPr>
                <w:rFonts w:cs="Times New Roman"/>
                <w:b/>
                <w:sz w:val="20"/>
                <w:szCs w:val="18"/>
              </w:rPr>
              <w:t>Packing Capacity</w:t>
            </w:r>
          </w:p>
        </w:tc>
        <w:tc>
          <w:tcPr>
            <w:tcW w:w="2370" w:type="pct"/>
            <w:vAlign w:val="center"/>
          </w:tcPr>
          <w:p w14:paraId="394D3108" w14:textId="77777777" w:rsidR="005679C2" w:rsidRDefault="00D4243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 R test boxes</w:t>
            </w:r>
          </w:p>
          <w:p w14:paraId="615ED4A6" w14:textId="77777777" w:rsidR="005679C2" w:rsidRDefault="005679C2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35DC6646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34C668A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0506B78B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D5564" wp14:editId="13E1AAF5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1038225" cy="295275"/>
                <wp:effectExtent l="0" t="0" r="28575" b="28575"/>
                <wp:wrapNone/>
                <wp:docPr id="11252989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E285A7D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81.75pt;z-index:251695104;mso-width-relative:page;mso-height-relative:page;" fillcolor="#FFFFFF [3201]" filled="t" stroked="t" coordsize="21600,21600" o:gfxdata="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22ZNtgAAAALAQAADwAAAAAAAAABACAAAAAiAAAAZHJzL2Rvd25yZXYueG1sUEsBAhQAFAAA&#10;AAgAh07iQPSzd3dhAgAA4gQAAA4AAAAAAAAAAQAgAAAAJwEAAGRycy9lMm9Eb2MueG1sUEsFBgAA&#10;AAAGAAYAWQEAAPoFAAAAAA==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51887611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(Stool collection device)</w:t>
      </w:r>
    </w:p>
    <w:p w14:paraId="6DBC0930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61B97165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368335F" wp14:editId="5F87B075">
                <wp:simplePos x="0" y="0"/>
                <wp:positionH relativeFrom="margin">
                  <wp:posOffset>2867025</wp:posOffset>
                </wp:positionH>
                <wp:positionV relativeFrom="paragraph">
                  <wp:posOffset>124460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33281564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04AE0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55357C" wp14:editId="6EF1B461">
                                  <wp:extent cx="1295400" cy="123825"/>
                                  <wp:effectExtent l="0" t="0" r="0" b="9525"/>
                                  <wp:docPr id="1582482164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2482164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5.75pt;margin-top:9.8pt;height:27pt;width:262.5pt;mso-position-horizontal-relative:margin;mso-wrap-distance-left:9pt;mso-wrap-distance-right:9pt;z-index:-251620352;mso-width-relative:page;mso-height-relative:page;" fillcolor="#FFFFFF [3201]" filled="t" stroked="f" coordsize="21600,21600" wrapcoords="0 0 0 20400 21477 20400 21477 0 0 0" o:gfxdata="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Qt9DptUAAAAJAQAADwAAAAAAAAABACAAAAAi&#10;AAAAZHJzL2Rvd25yZXYueG1sUEsBAhQAFAAAAAgAh07iQCOm7XlGAgAAlwQAAA4AAAAAAAAAAQAg&#10;AAAAJ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3431CF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582482164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2482164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22400C61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185"/>
        <w:gridCol w:w="3576"/>
        <w:gridCol w:w="4763"/>
      </w:tblGrid>
      <w:tr w:rsidR="005679C2" w14:paraId="0B51C6C1" w14:textId="77777777">
        <w:trPr>
          <w:trHeight w:val="917"/>
        </w:trPr>
        <w:tc>
          <w:tcPr>
            <w:tcW w:w="1185" w:type="dxa"/>
            <w:shd w:val="clear" w:color="auto" w:fill="D9D9D9" w:themeFill="background1" w:themeFillShade="D9"/>
          </w:tcPr>
          <w:p w14:paraId="0E27B32B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24112881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Performance Test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414B92F6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Specification</w:t>
            </w:r>
          </w:p>
        </w:tc>
      </w:tr>
      <w:tr w:rsidR="005679C2" w14:paraId="666D9F45" w14:textId="77777777">
        <w:trPr>
          <w:trHeight w:val="1238"/>
        </w:trPr>
        <w:tc>
          <w:tcPr>
            <w:tcW w:w="1185" w:type="dxa"/>
            <w:shd w:val="clear" w:color="auto" w:fill="D9D9D9" w:themeFill="background1" w:themeFillShade="D9"/>
          </w:tcPr>
          <w:p w14:paraId="5B42965B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248EFC66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 Inspection</w:t>
            </w:r>
          </w:p>
        </w:tc>
        <w:tc>
          <w:tcPr>
            <w:tcW w:w="4763" w:type="dxa"/>
          </w:tcPr>
          <w:p w14:paraId="1C7598A4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damage/cracks  </w:t>
            </w:r>
          </w:p>
        </w:tc>
      </w:tr>
      <w:tr w:rsidR="005679C2" w14:paraId="1F513EBD" w14:textId="77777777">
        <w:trPr>
          <w:trHeight w:val="1310"/>
        </w:trPr>
        <w:tc>
          <w:tcPr>
            <w:tcW w:w="1185" w:type="dxa"/>
            <w:shd w:val="clear" w:color="auto" w:fill="D9D9D9" w:themeFill="background1" w:themeFillShade="D9"/>
          </w:tcPr>
          <w:p w14:paraId="16841627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645281D9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 device</w:t>
            </w:r>
          </w:p>
        </w:tc>
        <w:tc>
          <w:tcPr>
            <w:tcW w:w="4763" w:type="dxa"/>
          </w:tcPr>
          <w:p w14:paraId="4C4C5E10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Length: 75.5</w:t>
            </w:r>
          </w:p>
          <w:p w14:paraId="28C16BCC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Width: 13.5</w:t>
            </w:r>
          </w:p>
        </w:tc>
      </w:tr>
      <w:tr w:rsidR="005679C2" w14:paraId="4E5122F0" w14:textId="77777777">
        <w:trPr>
          <w:trHeight w:val="1238"/>
        </w:trPr>
        <w:tc>
          <w:tcPr>
            <w:tcW w:w="1185" w:type="dxa"/>
            <w:shd w:val="clear" w:color="auto" w:fill="D9D9D9" w:themeFill="background1" w:themeFillShade="D9"/>
          </w:tcPr>
          <w:p w14:paraId="0AE09308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6475607D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4763" w:type="dxa"/>
          </w:tcPr>
          <w:p w14:paraId="0603794D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ml</w:t>
            </w:r>
          </w:p>
        </w:tc>
      </w:tr>
      <w:tr w:rsidR="005679C2" w14:paraId="2FBC9E47" w14:textId="77777777">
        <w:trPr>
          <w:trHeight w:val="1238"/>
        </w:trPr>
        <w:tc>
          <w:tcPr>
            <w:tcW w:w="1185" w:type="dxa"/>
            <w:shd w:val="clear" w:color="auto" w:fill="D9D9D9" w:themeFill="background1" w:themeFillShade="D9"/>
          </w:tcPr>
          <w:p w14:paraId="19B63239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4. 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7DB170CC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Leakage test</w:t>
            </w:r>
          </w:p>
        </w:tc>
        <w:tc>
          <w:tcPr>
            <w:tcW w:w="4763" w:type="dxa"/>
          </w:tcPr>
          <w:p w14:paraId="1B4135E0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leakage</w:t>
            </w:r>
          </w:p>
        </w:tc>
      </w:tr>
      <w:tr w:rsidR="005679C2" w14:paraId="7C2D6DD6" w14:textId="77777777">
        <w:trPr>
          <w:trHeight w:val="1238"/>
        </w:trPr>
        <w:tc>
          <w:tcPr>
            <w:tcW w:w="1185" w:type="dxa"/>
            <w:shd w:val="clear" w:color="auto" w:fill="D9D9D9" w:themeFill="background1" w:themeFillShade="D9"/>
          </w:tcPr>
          <w:p w14:paraId="7210E3B4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0CFC6F66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 Functionality</w:t>
            </w:r>
          </w:p>
        </w:tc>
        <w:tc>
          <w:tcPr>
            <w:tcW w:w="4763" w:type="dxa"/>
          </w:tcPr>
          <w:p w14:paraId="4B4A4B09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Easy open/close   </w:t>
            </w:r>
          </w:p>
        </w:tc>
      </w:tr>
      <w:tr w:rsidR="005679C2" w14:paraId="30511149" w14:textId="77777777">
        <w:trPr>
          <w:trHeight w:val="1209"/>
        </w:trPr>
        <w:tc>
          <w:tcPr>
            <w:tcW w:w="1185" w:type="dxa"/>
            <w:shd w:val="clear" w:color="auto" w:fill="D9D9D9" w:themeFill="background1" w:themeFillShade="D9"/>
          </w:tcPr>
          <w:p w14:paraId="75DB9536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3576" w:type="dxa"/>
            <w:shd w:val="clear" w:color="auto" w:fill="E5B8B7" w:themeFill="accent2" w:themeFillTint="66"/>
          </w:tcPr>
          <w:p w14:paraId="03F83D2B" w14:textId="77777777" w:rsidR="005679C2" w:rsidRDefault="00D424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 Adhesion</w:t>
            </w:r>
          </w:p>
        </w:tc>
        <w:tc>
          <w:tcPr>
            <w:tcW w:w="4763" w:type="dxa"/>
          </w:tcPr>
          <w:p w14:paraId="654F5A8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Firmly attached</w:t>
            </w:r>
          </w:p>
        </w:tc>
      </w:tr>
    </w:tbl>
    <w:p w14:paraId="3110FD5B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73D44BBF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326AC75D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56F00B1" w14:textId="77777777" w:rsidR="005679C2" w:rsidRDefault="00D4243A">
      <w:pPr>
        <w:shd w:val="clear" w:color="auto" w:fill="D9D9D9" w:themeFill="background1" w:themeFillShade="D9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noProof/>
          <w:sz w:val="36"/>
          <w:szCs w:val="36"/>
          <w:u w:val="thic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895663" wp14:editId="76C404A7">
                <wp:simplePos x="0" y="0"/>
                <wp:positionH relativeFrom="column">
                  <wp:posOffset>-666750</wp:posOffset>
                </wp:positionH>
                <wp:positionV relativeFrom="paragraph">
                  <wp:posOffset>-428625</wp:posOffset>
                </wp:positionV>
                <wp:extent cx="1038225" cy="295275"/>
                <wp:effectExtent l="0" t="0" r="28575" b="28575"/>
                <wp:wrapNone/>
                <wp:docPr id="4936554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05EAA3A" w14:textId="77777777" w:rsidR="005679C2" w:rsidRDefault="00D4243A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Sr. No:  1.13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-52.5pt;margin-top:-33.75pt;height:23.25pt;width:81.75pt;z-index:251697152;mso-width-relative:page;mso-height-relative:page;" fillcolor="#FFFFFF [3201]" filled="t" stroked="t" coordsize="21600,21600" o:gfxdata="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3bZk22AAAAAsBAAAPAAAAAAAAAAEAIAAAACIAAABkcnMvZG93bnJldi54bWxQSwECFAAUAAAA&#10;CACHTuJAByk0O2ACAADhBAAADgAAAAAAAAABACAAAAAnAQAAZHJzL2Uyb0RvYy54bWxQSwUGAAAA&#10;AAYABgBZAQAA+QUAAAAA&#10;">
                <v:fill on="t" focussize="0,0"/>
                <v:stroke weight="0.5pt" color="#A6A6A6 [2092]" joinstyle="round"/>
                <v:imagedata o:title=""/>
                <o:lock v:ext="edit" aspectratio="f"/>
                <v:textbox>
                  <w:txbxContent>
                    <w:p w14:paraId="0FAA1CB1">
                      <w:pP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Sr. No:  1.13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u w:val="thick"/>
        </w:rPr>
        <w:t>R-Test raw material (Alcohol Swab)</w:t>
      </w:r>
    </w:p>
    <w:p w14:paraId="4E7A7232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A7BD795" w14:textId="77777777" w:rsidR="005679C2" w:rsidRDefault="00D4243A">
      <w:pPr>
        <w:rPr>
          <w:b/>
          <w:bCs/>
          <w:sz w:val="32"/>
          <w:szCs w:val="32"/>
          <w:u w:val="thick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8F38210" wp14:editId="10D18259">
                <wp:simplePos x="0" y="0"/>
                <wp:positionH relativeFrom="margin">
                  <wp:posOffset>2867025</wp:posOffset>
                </wp:positionH>
                <wp:positionV relativeFrom="paragraph">
                  <wp:posOffset>124460</wp:posOffset>
                </wp:positionV>
                <wp:extent cx="3333750" cy="342900"/>
                <wp:effectExtent l="0" t="0" r="0" b="0"/>
                <wp:wrapTight wrapText="bothSides">
                  <wp:wrapPolygon edited="0">
                    <wp:start x="0" y="0"/>
                    <wp:lineTo x="0" y="20400"/>
                    <wp:lineTo x="21477" y="20400"/>
                    <wp:lineTo x="21477" y="0"/>
                    <wp:lineTo x="0" y="0"/>
                  </wp:wrapPolygon>
                </wp:wrapTight>
                <wp:docPr id="202962535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CDEE0" w14:textId="77777777" w:rsidR="005679C2" w:rsidRDefault="00D4243A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Supplier Name:      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A1E160" wp14:editId="62500EB1">
                                  <wp:extent cx="1295400" cy="123825"/>
                                  <wp:effectExtent l="0" t="0" r="0" b="9525"/>
                                  <wp:docPr id="116163047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1630479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4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6" o:spid="_x0000_s1026" o:spt="202" type="#_x0000_t202" style="position:absolute;left:0pt;margin-left:225.75pt;margin-top:9.8pt;height:27pt;width:262.5pt;mso-position-horizontal-relative:margin;mso-wrap-distance-left:9pt;mso-wrap-distance-right:9pt;z-index:-251618304;mso-width-relative:page;mso-height-relative:page;" fillcolor="#FFFFFF [3201]" filled="t" stroked="f" coordsize="21600,21600" wrapcoords="0 0 0 20400 21477 20400 21477 0 0 0" o:gfxdata="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LfQ6bVAAAACQEAAA8AAAAAAAAAAQAgAAAA&#10;IgAAAGRycy9kb3ducmV2LnhtbFBLAQIUABQAAAAIAIdO4kCdOg/YRwIAAJg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29DAF2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Supplier Name: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1295400" cy="123825"/>
                            <wp:effectExtent l="0" t="0" r="0" b="9525"/>
                            <wp:docPr id="116163047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1630479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4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sz w:val="32"/>
          <w:szCs w:val="32"/>
          <w:u w:val="thick"/>
        </w:rPr>
        <w:t>Specification:</w:t>
      </w:r>
    </w:p>
    <w:p w14:paraId="0C0A4CCB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W w:w="9995" w:type="dxa"/>
        <w:tblInd w:w="-590" w:type="dxa"/>
        <w:tblLook w:val="04A0" w:firstRow="1" w:lastRow="0" w:firstColumn="1" w:lastColumn="0" w:noHBand="0" w:noVBand="1"/>
      </w:tblPr>
      <w:tblGrid>
        <w:gridCol w:w="1125"/>
        <w:gridCol w:w="4230"/>
        <w:gridCol w:w="4640"/>
      </w:tblGrid>
      <w:tr w:rsidR="005679C2" w14:paraId="4520A7FD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0230BD2D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Sr. No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2D60805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Performance Test</w:t>
            </w:r>
          </w:p>
        </w:tc>
        <w:tc>
          <w:tcPr>
            <w:tcW w:w="4640" w:type="dxa"/>
            <w:shd w:val="clear" w:color="auto" w:fill="D9D9D9" w:themeFill="background1" w:themeFillShade="D9"/>
          </w:tcPr>
          <w:p w14:paraId="07FE62CB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5679C2" w14:paraId="61AFF65D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10D96F21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0088ECC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Outer Packaging</w:t>
            </w:r>
          </w:p>
        </w:tc>
        <w:tc>
          <w:tcPr>
            <w:tcW w:w="4640" w:type="dxa"/>
          </w:tcPr>
          <w:p w14:paraId="1FF05314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Intact, labeled</w:t>
            </w:r>
          </w:p>
        </w:tc>
      </w:tr>
      <w:tr w:rsidR="005679C2" w14:paraId="6F60C5F3" w14:textId="77777777">
        <w:trPr>
          <w:trHeight w:val="850"/>
        </w:trPr>
        <w:tc>
          <w:tcPr>
            <w:tcW w:w="1125" w:type="dxa"/>
            <w:shd w:val="clear" w:color="auto" w:fill="D9D9D9" w:themeFill="background1" w:themeFillShade="D9"/>
          </w:tcPr>
          <w:p w14:paraId="368B39CC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16350767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Sachet Seal</w:t>
            </w:r>
          </w:p>
        </w:tc>
        <w:tc>
          <w:tcPr>
            <w:tcW w:w="4640" w:type="dxa"/>
          </w:tcPr>
          <w:p w14:paraId="0B69A80E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leakage, sealed properly</w:t>
            </w:r>
          </w:p>
        </w:tc>
      </w:tr>
      <w:tr w:rsidR="005679C2" w14:paraId="3FAD0511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6E96E333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2D971955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 Info</w:t>
            </w:r>
          </w:p>
        </w:tc>
        <w:tc>
          <w:tcPr>
            <w:tcW w:w="4640" w:type="dxa"/>
          </w:tcPr>
          <w:p w14:paraId="18B3AAD2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Batch, MFG, EXP present</w:t>
            </w:r>
          </w:p>
        </w:tc>
      </w:tr>
      <w:tr w:rsidR="005679C2" w14:paraId="3811EB79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6BA841A7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30EB93C3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Alcohol Content</w:t>
            </w:r>
          </w:p>
        </w:tc>
        <w:tc>
          <w:tcPr>
            <w:tcW w:w="4640" w:type="dxa"/>
          </w:tcPr>
          <w:p w14:paraId="58906F7D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70% IPA</w:t>
            </w:r>
          </w:p>
        </w:tc>
      </w:tr>
      <w:tr w:rsidR="005679C2" w14:paraId="6068D7D0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22834B5D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21EEF06D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Swab Size/Material  </w:t>
            </w:r>
          </w:p>
        </w:tc>
        <w:tc>
          <w:tcPr>
            <w:tcW w:w="4640" w:type="dxa"/>
          </w:tcPr>
          <w:p w14:paraId="668A3D91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3x3 cm, lint-free, soft</w:t>
            </w:r>
          </w:p>
        </w:tc>
      </w:tr>
      <w:tr w:rsidR="005679C2" w14:paraId="631E6DFB" w14:textId="77777777">
        <w:trPr>
          <w:trHeight w:val="850"/>
        </w:trPr>
        <w:tc>
          <w:tcPr>
            <w:tcW w:w="1125" w:type="dxa"/>
            <w:shd w:val="clear" w:color="auto" w:fill="D9D9D9" w:themeFill="background1" w:themeFillShade="D9"/>
          </w:tcPr>
          <w:p w14:paraId="312C353C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0802FD24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Saturation Level</w:t>
            </w:r>
          </w:p>
        </w:tc>
        <w:tc>
          <w:tcPr>
            <w:tcW w:w="4640" w:type="dxa"/>
          </w:tcPr>
          <w:p w14:paraId="75B60659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Adequately moist, not dry/drip</w:t>
            </w:r>
          </w:p>
        </w:tc>
      </w:tr>
      <w:tr w:rsidR="005679C2" w14:paraId="3CAD07E2" w14:textId="77777777">
        <w:trPr>
          <w:trHeight w:val="871"/>
        </w:trPr>
        <w:tc>
          <w:tcPr>
            <w:tcW w:w="1125" w:type="dxa"/>
            <w:shd w:val="clear" w:color="auto" w:fill="D9D9D9" w:themeFill="background1" w:themeFillShade="D9"/>
          </w:tcPr>
          <w:p w14:paraId="216E1485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4230" w:type="dxa"/>
            <w:shd w:val="clear" w:color="auto" w:fill="E5B8B7" w:themeFill="accent2" w:themeFillTint="66"/>
          </w:tcPr>
          <w:p w14:paraId="17160018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Odor/Contamination</w:t>
            </w:r>
          </w:p>
        </w:tc>
        <w:tc>
          <w:tcPr>
            <w:tcW w:w="4640" w:type="dxa"/>
          </w:tcPr>
          <w:p w14:paraId="420E6106" w14:textId="77777777" w:rsidR="005679C2" w:rsidRDefault="00D42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Sharp alcohol odor, clean swab</w:t>
            </w:r>
          </w:p>
        </w:tc>
      </w:tr>
    </w:tbl>
    <w:p w14:paraId="551447BC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0610E0F3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0928219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F95DF49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53A3C411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CA5A421" w14:textId="77777777" w:rsidR="005679C2" w:rsidRDefault="005679C2">
      <w:pPr>
        <w:rPr>
          <w:b/>
          <w:bCs/>
          <w:sz w:val="32"/>
          <w:szCs w:val="32"/>
          <w:u w:val="thick"/>
        </w:rPr>
      </w:pPr>
    </w:p>
    <w:tbl>
      <w:tblPr>
        <w:tblStyle w:val="TableGrid"/>
        <w:tblpPr w:leftFromText="180" w:rightFromText="180" w:vertAnchor="text" w:horzAnchor="margin" w:tblpXSpec="center" w:tblpY="435"/>
        <w:tblW w:w="10203" w:type="dxa"/>
        <w:tblLook w:val="04A0" w:firstRow="1" w:lastRow="0" w:firstColumn="1" w:lastColumn="0" w:noHBand="0" w:noVBand="1"/>
      </w:tblPr>
      <w:tblGrid>
        <w:gridCol w:w="1725"/>
        <w:gridCol w:w="2284"/>
        <w:gridCol w:w="2522"/>
        <w:gridCol w:w="1638"/>
        <w:gridCol w:w="2034"/>
      </w:tblGrid>
      <w:tr w:rsidR="005679C2" w14:paraId="5127A790" w14:textId="77777777">
        <w:trPr>
          <w:trHeight w:val="666"/>
        </w:trPr>
        <w:tc>
          <w:tcPr>
            <w:tcW w:w="0" w:type="auto"/>
          </w:tcPr>
          <w:p w14:paraId="09966BAB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Role</w:t>
            </w:r>
          </w:p>
        </w:tc>
        <w:tc>
          <w:tcPr>
            <w:tcW w:w="0" w:type="auto"/>
          </w:tcPr>
          <w:p w14:paraId="6AAD4540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</w:tcPr>
          <w:p w14:paraId="1446A90E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0" w:type="auto"/>
          </w:tcPr>
          <w:p w14:paraId="75D03AC6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Signature</w:t>
            </w:r>
          </w:p>
        </w:tc>
        <w:tc>
          <w:tcPr>
            <w:tcW w:w="2034" w:type="dxa"/>
          </w:tcPr>
          <w:p w14:paraId="506BC314" w14:textId="77777777" w:rsidR="005679C2" w:rsidRDefault="00D424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</w:tr>
      <w:tr w:rsidR="005679C2" w14:paraId="0DDEE98E" w14:textId="77777777">
        <w:trPr>
          <w:trHeight w:val="1111"/>
        </w:trPr>
        <w:tc>
          <w:tcPr>
            <w:tcW w:w="0" w:type="auto"/>
          </w:tcPr>
          <w:p w14:paraId="79541C38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Prepared By</w:t>
            </w:r>
          </w:p>
        </w:tc>
        <w:tc>
          <w:tcPr>
            <w:tcW w:w="0" w:type="auto"/>
          </w:tcPr>
          <w:p w14:paraId="2ACB998A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Luqman</w:t>
            </w:r>
          </w:p>
        </w:tc>
        <w:tc>
          <w:tcPr>
            <w:tcW w:w="0" w:type="auto"/>
          </w:tcPr>
          <w:p w14:paraId="5FCE0D16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 Analyst</w:t>
            </w:r>
          </w:p>
        </w:tc>
        <w:tc>
          <w:tcPr>
            <w:tcW w:w="0" w:type="auto"/>
          </w:tcPr>
          <w:p w14:paraId="7ED8E98B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  <w:tc>
          <w:tcPr>
            <w:tcW w:w="2034" w:type="dxa"/>
          </w:tcPr>
          <w:p w14:paraId="6284708E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</w:t>
            </w:r>
          </w:p>
        </w:tc>
      </w:tr>
      <w:tr w:rsidR="005679C2" w14:paraId="0A78BDA1" w14:textId="77777777">
        <w:trPr>
          <w:trHeight w:val="1398"/>
        </w:trPr>
        <w:tc>
          <w:tcPr>
            <w:tcW w:w="0" w:type="auto"/>
          </w:tcPr>
          <w:p w14:paraId="3BB2AAA1" w14:textId="77777777" w:rsidR="005679C2" w:rsidRDefault="00D4243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Approved By</w:t>
            </w:r>
          </w:p>
        </w:tc>
        <w:tc>
          <w:tcPr>
            <w:tcW w:w="0" w:type="auto"/>
          </w:tcPr>
          <w:p w14:paraId="5048A540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Zumara</w:t>
            </w:r>
            <w:proofErr w:type="spellEnd"/>
          </w:p>
        </w:tc>
        <w:tc>
          <w:tcPr>
            <w:tcW w:w="0" w:type="auto"/>
          </w:tcPr>
          <w:p w14:paraId="0DF85C06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 Manager/Head QC</w:t>
            </w:r>
          </w:p>
        </w:tc>
        <w:tc>
          <w:tcPr>
            <w:tcW w:w="0" w:type="auto"/>
          </w:tcPr>
          <w:p w14:paraId="0BEF0882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  <w:tc>
          <w:tcPr>
            <w:tcW w:w="2034" w:type="dxa"/>
          </w:tcPr>
          <w:p w14:paraId="6C260AC9" w14:textId="77777777" w:rsidR="005679C2" w:rsidRDefault="00D42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</w:t>
            </w:r>
          </w:p>
        </w:tc>
      </w:tr>
    </w:tbl>
    <w:p w14:paraId="550F7FA9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4EA15CBF" w14:textId="77777777" w:rsidR="005679C2" w:rsidRDefault="005679C2">
      <w:pPr>
        <w:rPr>
          <w:b/>
          <w:bCs/>
          <w:sz w:val="32"/>
          <w:szCs w:val="32"/>
          <w:u w:val="thick"/>
        </w:rPr>
      </w:pPr>
    </w:p>
    <w:p w14:paraId="1F6FE9E0" w14:textId="77777777" w:rsidR="005679C2" w:rsidRDefault="005679C2">
      <w:pPr>
        <w:rPr>
          <w:b/>
          <w:bCs/>
          <w:sz w:val="32"/>
          <w:szCs w:val="32"/>
          <w:u w:val="thick"/>
        </w:rPr>
      </w:pPr>
    </w:p>
    <w:sectPr w:rsidR="005679C2">
      <w:pgSz w:w="12240" w:h="15840"/>
      <w:pgMar w:top="1440" w:right="1800" w:bottom="1440" w:left="180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9AB79" w14:textId="77777777" w:rsidR="005679C2" w:rsidRDefault="00D4243A">
      <w:pPr>
        <w:spacing w:line="240" w:lineRule="auto"/>
      </w:pPr>
      <w:r>
        <w:separator/>
      </w:r>
    </w:p>
  </w:endnote>
  <w:endnote w:type="continuationSeparator" w:id="0">
    <w:p w14:paraId="4E944F00" w14:textId="77777777" w:rsidR="005679C2" w:rsidRDefault="00D42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E5750" w14:textId="77777777" w:rsidR="005679C2" w:rsidRDefault="00D4243A">
      <w:pPr>
        <w:spacing w:after="0"/>
      </w:pPr>
      <w:r>
        <w:separator/>
      </w:r>
    </w:p>
  </w:footnote>
  <w:footnote w:type="continuationSeparator" w:id="0">
    <w:p w14:paraId="548C67D7" w14:textId="77777777" w:rsidR="005679C2" w:rsidRDefault="00D424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CA0889"/>
    <w:multiLevelType w:val="multilevel"/>
    <w:tmpl w:val="2FCA08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F6316"/>
    <w:multiLevelType w:val="multilevel"/>
    <w:tmpl w:val="331F6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303A4"/>
    <w:multiLevelType w:val="multilevel"/>
    <w:tmpl w:val="7D730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26833">
    <w:abstractNumId w:val="5"/>
  </w:num>
  <w:num w:numId="2" w16cid:durableId="793985394">
    <w:abstractNumId w:val="3"/>
  </w:num>
  <w:num w:numId="3" w16cid:durableId="1911118323">
    <w:abstractNumId w:val="2"/>
  </w:num>
  <w:num w:numId="4" w16cid:durableId="1479373807">
    <w:abstractNumId w:val="4"/>
  </w:num>
  <w:num w:numId="5" w16cid:durableId="1383671347">
    <w:abstractNumId w:val="1"/>
  </w:num>
  <w:num w:numId="6" w16cid:durableId="1258320164">
    <w:abstractNumId w:val="0"/>
  </w:num>
  <w:num w:numId="7" w16cid:durableId="1073816974">
    <w:abstractNumId w:val="8"/>
  </w:num>
  <w:num w:numId="8" w16cid:durableId="2052995456">
    <w:abstractNumId w:val="7"/>
  </w:num>
  <w:num w:numId="9" w16cid:durableId="961156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2924"/>
    <w:rsid w:val="00034616"/>
    <w:rsid w:val="00052A47"/>
    <w:rsid w:val="0006063C"/>
    <w:rsid w:val="0009716F"/>
    <w:rsid w:val="000E30D6"/>
    <w:rsid w:val="00103942"/>
    <w:rsid w:val="0014741A"/>
    <w:rsid w:val="0015074B"/>
    <w:rsid w:val="001762D4"/>
    <w:rsid w:val="00177D12"/>
    <w:rsid w:val="00180E98"/>
    <w:rsid w:val="001849ED"/>
    <w:rsid w:val="001B38EE"/>
    <w:rsid w:val="001B6291"/>
    <w:rsid w:val="00230DA5"/>
    <w:rsid w:val="0029515C"/>
    <w:rsid w:val="0029639D"/>
    <w:rsid w:val="002A424D"/>
    <w:rsid w:val="002B2ADC"/>
    <w:rsid w:val="002D30DF"/>
    <w:rsid w:val="003245C2"/>
    <w:rsid w:val="00326F90"/>
    <w:rsid w:val="00342B4B"/>
    <w:rsid w:val="00376775"/>
    <w:rsid w:val="003904D4"/>
    <w:rsid w:val="003F43AC"/>
    <w:rsid w:val="004272F5"/>
    <w:rsid w:val="00430181"/>
    <w:rsid w:val="0047297B"/>
    <w:rsid w:val="004827C0"/>
    <w:rsid w:val="004A66BF"/>
    <w:rsid w:val="004B1097"/>
    <w:rsid w:val="005258CC"/>
    <w:rsid w:val="005679C2"/>
    <w:rsid w:val="005730BA"/>
    <w:rsid w:val="005A3C84"/>
    <w:rsid w:val="005B102E"/>
    <w:rsid w:val="005C77BD"/>
    <w:rsid w:val="005E08D5"/>
    <w:rsid w:val="005F66BA"/>
    <w:rsid w:val="006037B5"/>
    <w:rsid w:val="00641FCF"/>
    <w:rsid w:val="006558EE"/>
    <w:rsid w:val="00660E49"/>
    <w:rsid w:val="006A4821"/>
    <w:rsid w:val="006C6452"/>
    <w:rsid w:val="006F00BA"/>
    <w:rsid w:val="00701AE8"/>
    <w:rsid w:val="0070559B"/>
    <w:rsid w:val="00752D01"/>
    <w:rsid w:val="00752EA5"/>
    <w:rsid w:val="00764685"/>
    <w:rsid w:val="0077634C"/>
    <w:rsid w:val="007E540A"/>
    <w:rsid w:val="007E615E"/>
    <w:rsid w:val="0081227A"/>
    <w:rsid w:val="00887393"/>
    <w:rsid w:val="008B7FF1"/>
    <w:rsid w:val="008D09DA"/>
    <w:rsid w:val="009516C4"/>
    <w:rsid w:val="00990A05"/>
    <w:rsid w:val="009E521F"/>
    <w:rsid w:val="009E6659"/>
    <w:rsid w:val="009F29E0"/>
    <w:rsid w:val="00A1204C"/>
    <w:rsid w:val="00A35BA7"/>
    <w:rsid w:val="00A74A01"/>
    <w:rsid w:val="00A77BFF"/>
    <w:rsid w:val="00AA002D"/>
    <w:rsid w:val="00AA1D8D"/>
    <w:rsid w:val="00AA33A5"/>
    <w:rsid w:val="00AF7A57"/>
    <w:rsid w:val="00B40B96"/>
    <w:rsid w:val="00B47730"/>
    <w:rsid w:val="00C118DF"/>
    <w:rsid w:val="00C32179"/>
    <w:rsid w:val="00C408A7"/>
    <w:rsid w:val="00C7066A"/>
    <w:rsid w:val="00CB0664"/>
    <w:rsid w:val="00CD04CC"/>
    <w:rsid w:val="00D15709"/>
    <w:rsid w:val="00D4243A"/>
    <w:rsid w:val="00DE3856"/>
    <w:rsid w:val="00E021E6"/>
    <w:rsid w:val="00E4658B"/>
    <w:rsid w:val="00E46D5A"/>
    <w:rsid w:val="00E64D87"/>
    <w:rsid w:val="00E73132"/>
    <w:rsid w:val="00ED3A97"/>
    <w:rsid w:val="00EE1901"/>
    <w:rsid w:val="00EF2D16"/>
    <w:rsid w:val="00F37C27"/>
    <w:rsid w:val="00F63C5E"/>
    <w:rsid w:val="00F94261"/>
    <w:rsid w:val="00FC693F"/>
    <w:rsid w:val="00FE228F"/>
    <w:rsid w:val="15F537F2"/>
    <w:rsid w:val="430F11B4"/>
    <w:rsid w:val="767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8889F2"/>
  <w14:defaultImageDpi w14:val="300"/>
  <w15:docId w15:val="{A501B966-2E19-42D1-8EDC-DF40D61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99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2033</Words>
  <Characters>11592</Characters>
  <Application>Microsoft Office Word</Application>
  <DocSecurity>4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Muhammad Saqib Altaf</cp:lastModifiedBy>
  <cp:revision>2</cp:revision>
  <dcterms:created xsi:type="dcterms:W3CDTF">2025-09-10T09:45:00Z</dcterms:created>
  <dcterms:modified xsi:type="dcterms:W3CDTF">2025-09-10T09:45:00Z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0E341A04B19D435DA06830E02BEF1833_13</vt:lpwstr>
  </property>
</Properties>
</file>